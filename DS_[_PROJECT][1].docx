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1E0FA8" w14:textId="66D272A3" w:rsidR="008F13FC" w:rsidRDefault="00706B92">
      <w:pPr>
        <w:pStyle w:val="Heading1"/>
      </w:pPr>
      <w:proofErr w:type="gramStart"/>
      <w:r>
        <w:t>TITLE :</w:t>
      </w:r>
      <w:proofErr w:type="gramEnd"/>
      <w:r w:rsidR="0095238F">
        <w:t xml:space="preserve"> Railway Ticket Booking Simulation</w:t>
      </w:r>
    </w:p>
    <w:p w14:paraId="2C4B86E9" w14:textId="77777777" w:rsidR="008F13FC" w:rsidRDefault="0095238F">
      <w:pPr>
        <w:pStyle w:val="Heading2"/>
      </w:pPr>
      <w:r>
        <w:t>Abstract</w:t>
      </w:r>
    </w:p>
    <w:p w14:paraId="68835B2E" w14:textId="77777777" w:rsidR="008F13FC" w:rsidRDefault="0095238F">
      <w:r>
        <w:t>This project simulates a simple Railway Ticket Booking System using basic Data Structures in C. It allows users to book and cancel tickets while maintaining a waiting list automatically. The system demonstrates how linked lists and queues can manage real-world problems efficiently.</w:t>
      </w:r>
    </w:p>
    <w:p w14:paraId="124DD8F1" w14:textId="77777777" w:rsidR="008F13FC" w:rsidRDefault="0095238F">
      <w:pPr>
        <w:pStyle w:val="Heading2"/>
      </w:pPr>
      <w:r>
        <w:t>Introduction</w:t>
      </w:r>
    </w:p>
    <w:p w14:paraId="4F88583D" w14:textId="77777777" w:rsidR="008F13FC" w:rsidRDefault="0095238F">
      <w:r>
        <w:t>The Railway Ticket Booking Simulation aims to provide a basic understanding of dynamic data handling. It manages limited seat bookings and automatically transfers waiting passengers when seats become available. This project uses linked lists for confirmed bookings and queues for managing waiting passengers.</w:t>
      </w:r>
    </w:p>
    <w:p w14:paraId="3CADE8F6" w14:textId="77777777" w:rsidR="008F13FC" w:rsidRDefault="0095238F">
      <w:pPr>
        <w:pStyle w:val="Heading2"/>
      </w:pPr>
      <w:r>
        <w:t>Existing System</w:t>
      </w:r>
    </w:p>
    <w:p w14:paraId="76CF062C" w14:textId="77777777" w:rsidR="008F13FC" w:rsidRDefault="0095238F">
      <w:r>
        <w:t>The existing manual system for railway ticket booking involves human errors and inefficiency. There is no automated handling of waiting lists or real-time updates when cancellations occur.</w:t>
      </w:r>
    </w:p>
    <w:p w14:paraId="7F2CB9E5" w14:textId="77777777" w:rsidR="008F13FC" w:rsidRDefault="0095238F">
      <w:pPr>
        <w:pStyle w:val="Heading2"/>
      </w:pPr>
      <w:r>
        <w:t>Proposed System</w:t>
      </w:r>
    </w:p>
    <w:p w14:paraId="71E48664" w14:textId="77777777" w:rsidR="008F13FC" w:rsidRDefault="0095238F">
      <w:r>
        <w:t>The proposed automated system efficiently handles bookings and waiting lists using data structures. It automatically allocates available seats to waiting passengers when cancellations occur, reducing manual work.</w:t>
      </w:r>
    </w:p>
    <w:p w14:paraId="6704A270" w14:textId="77777777" w:rsidR="008F13FC" w:rsidRDefault="0095238F">
      <w:pPr>
        <w:pStyle w:val="Heading2"/>
      </w:pPr>
      <w:r>
        <w:t>Software Requirements</w:t>
      </w:r>
    </w:p>
    <w:p w14:paraId="37D8831F" w14:textId="77777777" w:rsidR="008F13FC" w:rsidRDefault="0095238F">
      <w:r>
        <w:t>Operating System: Windows / Linux</w:t>
      </w:r>
      <w:r>
        <w:br/>
        <w:t>Compiler: GCC / Turbo C</w:t>
      </w:r>
      <w:r>
        <w:br/>
        <w:t>Language: C</w:t>
      </w:r>
      <w:r>
        <w:br/>
        <w:t>IDE: Code::Blocks or Dev C++</w:t>
      </w:r>
    </w:p>
    <w:p w14:paraId="082B0D56" w14:textId="77777777" w:rsidR="008F13FC" w:rsidRDefault="0095238F">
      <w:pPr>
        <w:pStyle w:val="Heading2"/>
      </w:pPr>
      <w:r>
        <w:t>Hardware Requirements</w:t>
      </w:r>
    </w:p>
    <w:p w14:paraId="76AB643F" w14:textId="77777777" w:rsidR="008F13FC" w:rsidRDefault="0095238F">
      <w:r>
        <w:t>Processor: 1 GHz or higher</w:t>
      </w:r>
      <w:r>
        <w:br/>
        <w:t>RAM: 512 MB</w:t>
      </w:r>
      <w:r>
        <w:br/>
        <w:t>Storage: 10 MB free space</w:t>
      </w:r>
      <w:r>
        <w:br/>
        <w:t>Input Device: Keyboard</w:t>
      </w:r>
      <w:r>
        <w:br/>
        <w:t>Output Device: Monitor</w:t>
      </w:r>
    </w:p>
    <w:p w14:paraId="2831B415" w14:textId="77777777" w:rsidR="008F13FC" w:rsidRDefault="0095238F">
      <w:pPr>
        <w:pStyle w:val="Heading2"/>
      </w:pPr>
      <w:r>
        <w:t>C Program Code</w:t>
      </w:r>
    </w:p>
    <w:p w14:paraId="0AF84F33" w14:textId="77777777" w:rsidR="00CC1892" w:rsidRPr="00CC1892" w:rsidRDefault="0095238F" w:rsidP="00CC1892">
      <w:r>
        <w:br/>
      </w:r>
      <w:r w:rsidR="00CC1892" w:rsidRPr="00CC1892">
        <w:t>#include &lt;</w:t>
      </w:r>
      <w:proofErr w:type="spellStart"/>
      <w:r w:rsidR="00CC1892" w:rsidRPr="00CC1892">
        <w:t>stdio.h</w:t>
      </w:r>
      <w:proofErr w:type="spellEnd"/>
      <w:r w:rsidR="00CC1892" w:rsidRPr="00CC1892">
        <w:t>&gt;</w:t>
      </w:r>
    </w:p>
    <w:p w14:paraId="73030621" w14:textId="77777777" w:rsidR="00CC1892" w:rsidRPr="00CC1892" w:rsidRDefault="00CC1892" w:rsidP="00CC1892">
      <w:r w:rsidRPr="00CC1892">
        <w:t>#include &lt;</w:t>
      </w:r>
      <w:proofErr w:type="spellStart"/>
      <w:r w:rsidRPr="00CC1892">
        <w:t>stdlib.h</w:t>
      </w:r>
      <w:proofErr w:type="spellEnd"/>
      <w:r w:rsidRPr="00CC1892">
        <w:t>&gt;</w:t>
      </w:r>
    </w:p>
    <w:p w14:paraId="560F1F71" w14:textId="77777777" w:rsidR="00CC1892" w:rsidRPr="00CC1892" w:rsidRDefault="00CC1892" w:rsidP="00CC1892">
      <w:r w:rsidRPr="00CC1892">
        <w:lastRenderedPageBreak/>
        <w:t>#include &lt;</w:t>
      </w:r>
      <w:proofErr w:type="spellStart"/>
      <w:r w:rsidRPr="00CC1892">
        <w:t>string.h</w:t>
      </w:r>
      <w:proofErr w:type="spellEnd"/>
      <w:r w:rsidRPr="00CC1892">
        <w:t>&gt;</w:t>
      </w:r>
    </w:p>
    <w:p w14:paraId="1D360AD8" w14:textId="77777777" w:rsidR="00CC1892" w:rsidRPr="00CC1892" w:rsidRDefault="00CC1892" w:rsidP="00CC1892"/>
    <w:p w14:paraId="3D4ABD50" w14:textId="77777777" w:rsidR="00CC1892" w:rsidRPr="00CC1892" w:rsidRDefault="00CC1892" w:rsidP="00CC1892">
      <w:r w:rsidRPr="00CC1892">
        <w:t xml:space="preserve">#define MAX </w:t>
      </w:r>
      <w:proofErr w:type="gramStart"/>
      <w:r w:rsidRPr="00CC1892">
        <w:t>5  /</w:t>
      </w:r>
      <w:proofErr w:type="gramEnd"/>
      <w:r w:rsidRPr="00CC1892">
        <w:t>/ Maximum seats</w:t>
      </w:r>
    </w:p>
    <w:p w14:paraId="774D6C6B" w14:textId="77777777" w:rsidR="00CC1892" w:rsidRPr="00CC1892" w:rsidRDefault="00CC1892" w:rsidP="00CC1892"/>
    <w:p w14:paraId="70453436" w14:textId="77777777" w:rsidR="00CC1892" w:rsidRPr="00CC1892" w:rsidRDefault="00CC1892" w:rsidP="00CC1892">
      <w:r w:rsidRPr="00CC1892">
        <w:t>typedef struct node {</w:t>
      </w:r>
    </w:p>
    <w:p w14:paraId="29F0F8D3" w14:textId="77777777" w:rsidR="00CC1892" w:rsidRPr="00CC1892" w:rsidRDefault="00CC1892" w:rsidP="00CC1892">
      <w:r w:rsidRPr="00CC1892">
        <w:t>    int id;</w:t>
      </w:r>
    </w:p>
    <w:p w14:paraId="1C867E36" w14:textId="77777777" w:rsidR="00CC1892" w:rsidRPr="00CC1892" w:rsidRDefault="00CC1892" w:rsidP="00CC1892">
      <w:r w:rsidRPr="00CC1892">
        <w:t xml:space="preserve">    char </w:t>
      </w:r>
      <w:proofErr w:type="gramStart"/>
      <w:r w:rsidRPr="00CC1892">
        <w:t>name[</w:t>
      </w:r>
      <w:proofErr w:type="gramEnd"/>
      <w:r w:rsidRPr="00CC1892">
        <w:t>20];</w:t>
      </w:r>
    </w:p>
    <w:p w14:paraId="6EA4A300" w14:textId="77777777" w:rsidR="00CC1892" w:rsidRPr="00CC1892" w:rsidRDefault="00CC1892" w:rsidP="00CC1892">
      <w:r w:rsidRPr="00CC1892">
        <w:t>    struct node *next;</w:t>
      </w:r>
    </w:p>
    <w:p w14:paraId="3D0E187B" w14:textId="77777777" w:rsidR="00CC1892" w:rsidRPr="00CC1892" w:rsidRDefault="00CC1892" w:rsidP="00CC1892">
      <w:r w:rsidRPr="00CC1892">
        <w:t>} Node;</w:t>
      </w:r>
    </w:p>
    <w:p w14:paraId="60CE0CA9" w14:textId="77777777" w:rsidR="00CC1892" w:rsidRPr="00CC1892" w:rsidRDefault="00CC1892" w:rsidP="00CC1892"/>
    <w:p w14:paraId="5BC89166" w14:textId="77777777" w:rsidR="00CC1892" w:rsidRPr="00CC1892" w:rsidRDefault="00CC1892" w:rsidP="00CC1892">
      <w:r w:rsidRPr="00CC1892">
        <w:t>Node *booked = NULL, *</w:t>
      </w:r>
      <w:proofErr w:type="spellStart"/>
      <w:r w:rsidRPr="00CC1892">
        <w:t>waitFront</w:t>
      </w:r>
      <w:proofErr w:type="spellEnd"/>
      <w:r w:rsidRPr="00CC1892">
        <w:t xml:space="preserve"> = NULL, *</w:t>
      </w:r>
      <w:proofErr w:type="spellStart"/>
      <w:r w:rsidRPr="00CC1892">
        <w:t>waitRear</w:t>
      </w:r>
      <w:proofErr w:type="spellEnd"/>
      <w:r w:rsidRPr="00CC1892">
        <w:t xml:space="preserve"> = NULL;</w:t>
      </w:r>
    </w:p>
    <w:p w14:paraId="387EE65F" w14:textId="77777777" w:rsidR="00CC1892" w:rsidRPr="00CC1892" w:rsidRDefault="00CC1892" w:rsidP="00CC1892">
      <w:r w:rsidRPr="00CC1892">
        <w:t xml:space="preserve">int </w:t>
      </w:r>
      <w:proofErr w:type="spellStart"/>
      <w:r w:rsidRPr="00CC1892">
        <w:t>seatCount</w:t>
      </w:r>
      <w:proofErr w:type="spellEnd"/>
      <w:r w:rsidRPr="00CC1892">
        <w:t xml:space="preserve"> = 0, </w:t>
      </w:r>
      <w:proofErr w:type="spellStart"/>
      <w:r w:rsidRPr="00CC1892">
        <w:t>idCounter</w:t>
      </w:r>
      <w:proofErr w:type="spellEnd"/>
      <w:r w:rsidRPr="00CC1892">
        <w:t xml:space="preserve"> = 1;</w:t>
      </w:r>
    </w:p>
    <w:p w14:paraId="7758AF10" w14:textId="77777777" w:rsidR="00CC1892" w:rsidRPr="00CC1892" w:rsidRDefault="00CC1892" w:rsidP="00CC1892"/>
    <w:p w14:paraId="2040EFE0" w14:textId="77777777" w:rsidR="00CC1892" w:rsidRPr="00CC1892" w:rsidRDefault="00CC1892" w:rsidP="00CC1892">
      <w:r w:rsidRPr="00CC1892">
        <w:t>// Function prototypes</w:t>
      </w:r>
    </w:p>
    <w:p w14:paraId="763F2FFA" w14:textId="77777777" w:rsidR="00CC1892" w:rsidRPr="00CC1892" w:rsidRDefault="00CC1892" w:rsidP="00CC1892">
      <w:r w:rsidRPr="00CC1892">
        <w:t xml:space="preserve">void </w:t>
      </w:r>
      <w:proofErr w:type="gramStart"/>
      <w:r w:rsidRPr="00CC1892">
        <w:t>book(</w:t>
      </w:r>
      <w:proofErr w:type="gramEnd"/>
      <w:r w:rsidRPr="00CC1892">
        <w:t>);</w:t>
      </w:r>
    </w:p>
    <w:p w14:paraId="71206E39" w14:textId="77777777" w:rsidR="00CC1892" w:rsidRPr="00CC1892" w:rsidRDefault="00CC1892" w:rsidP="00CC1892">
      <w:r w:rsidRPr="00CC1892">
        <w:t xml:space="preserve">void </w:t>
      </w:r>
      <w:proofErr w:type="gramStart"/>
      <w:r w:rsidRPr="00CC1892">
        <w:t>cancel(</w:t>
      </w:r>
      <w:proofErr w:type="gramEnd"/>
      <w:r w:rsidRPr="00CC1892">
        <w:t>);</w:t>
      </w:r>
    </w:p>
    <w:p w14:paraId="043169D6" w14:textId="77777777" w:rsidR="00CC1892" w:rsidRPr="00CC1892" w:rsidRDefault="00CC1892" w:rsidP="00CC1892">
      <w:r w:rsidRPr="00CC1892">
        <w:t xml:space="preserve">void </w:t>
      </w:r>
      <w:proofErr w:type="spellStart"/>
      <w:proofErr w:type="gramStart"/>
      <w:r w:rsidRPr="00CC1892">
        <w:t>showBooked</w:t>
      </w:r>
      <w:proofErr w:type="spellEnd"/>
      <w:r w:rsidRPr="00CC1892">
        <w:t>(</w:t>
      </w:r>
      <w:proofErr w:type="gramEnd"/>
      <w:r w:rsidRPr="00CC1892">
        <w:t>);</w:t>
      </w:r>
    </w:p>
    <w:p w14:paraId="76B5E438" w14:textId="77777777" w:rsidR="00CC1892" w:rsidRPr="00CC1892" w:rsidRDefault="00CC1892" w:rsidP="00CC1892">
      <w:r w:rsidRPr="00CC1892">
        <w:t xml:space="preserve">void </w:t>
      </w:r>
      <w:proofErr w:type="spellStart"/>
      <w:proofErr w:type="gramStart"/>
      <w:r w:rsidRPr="00CC1892">
        <w:t>showWaiting</w:t>
      </w:r>
      <w:proofErr w:type="spellEnd"/>
      <w:r w:rsidRPr="00CC1892">
        <w:t>(</w:t>
      </w:r>
      <w:proofErr w:type="gramEnd"/>
      <w:r w:rsidRPr="00CC1892">
        <w:t>);</w:t>
      </w:r>
    </w:p>
    <w:p w14:paraId="3B01425D" w14:textId="77777777" w:rsidR="00CC1892" w:rsidRPr="00CC1892" w:rsidRDefault="00CC1892" w:rsidP="00CC1892">
      <w:r w:rsidRPr="00CC1892">
        <w:t xml:space="preserve">void </w:t>
      </w:r>
      <w:proofErr w:type="spellStart"/>
      <w:proofErr w:type="gramStart"/>
      <w:r w:rsidRPr="00CC1892">
        <w:t>searchPassenger</w:t>
      </w:r>
      <w:proofErr w:type="spellEnd"/>
      <w:r w:rsidRPr="00CC1892">
        <w:t>(</w:t>
      </w:r>
      <w:proofErr w:type="gramEnd"/>
      <w:r w:rsidRPr="00CC1892">
        <w:t>);</w:t>
      </w:r>
    </w:p>
    <w:p w14:paraId="3A5BB3BD" w14:textId="77777777" w:rsidR="00CC1892" w:rsidRPr="00CC1892" w:rsidRDefault="00CC1892" w:rsidP="00CC1892">
      <w:r w:rsidRPr="00CC1892">
        <w:t xml:space="preserve">void </w:t>
      </w:r>
      <w:proofErr w:type="spellStart"/>
      <w:proofErr w:type="gramStart"/>
      <w:r w:rsidRPr="00CC1892">
        <w:t>showSummary</w:t>
      </w:r>
      <w:proofErr w:type="spellEnd"/>
      <w:r w:rsidRPr="00CC1892">
        <w:t>(</w:t>
      </w:r>
      <w:proofErr w:type="gramEnd"/>
      <w:r w:rsidRPr="00CC1892">
        <w:t>);</w:t>
      </w:r>
    </w:p>
    <w:p w14:paraId="6B0B3E36" w14:textId="77777777" w:rsidR="00CC1892" w:rsidRPr="00CC1892" w:rsidRDefault="00CC1892" w:rsidP="00CC1892">
      <w:r w:rsidRPr="00CC1892">
        <w:t xml:space="preserve">void </w:t>
      </w:r>
      <w:proofErr w:type="spellStart"/>
      <w:proofErr w:type="gramStart"/>
      <w:r w:rsidRPr="00CC1892">
        <w:t>freeAll</w:t>
      </w:r>
      <w:proofErr w:type="spellEnd"/>
      <w:r w:rsidRPr="00CC1892">
        <w:t>(</w:t>
      </w:r>
      <w:proofErr w:type="gramEnd"/>
      <w:r w:rsidRPr="00CC1892">
        <w:t>);</w:t>
      </w:r>
    </w:p>
    <w:p w14:paraId="295E94AE" w14:textId="77777777" w:rsidR="00CC1892" w:rsidRPr="00CC1892" w:rsidRDefault="00CC1892" w:rsidP="00CC1892"/>
    <w:p w14:paraId="2C7AA2D1" w14:textId="77777777" w:rsidR="00CC1892" w:rsidRPr="00CC1892" w:rsidRDefault="00CC1892" w:rsidP="00CC1892">
      <w:r w:rsidRPr="00CC1892">
        <w:t xml:space="preserve">int </w:t>
      </w:r>
      <w:proofErr w:type="gramStart"/>
      <w:r w:rsidRPr="00CC1892">
        <w:t>main(</w:t>
      </w:r>
      <w:proofErr w:type="gramEnd"/>
      <w:r w:rsidRPr="00CC1892">
        <w:t>) {</w:t>
      </w:r>
    </w:p>
    <w:p w14:paraId="77C4E9F7" w14:textId="77777777" w:rsidR="00CC1892" w:rsidRPr="00CC1892" w:rsidRDefault="00CC1892" w:rsidP="00CC1892">
      <w:r w:rsidRPr="00CC1892">
        <w:t xml:space="preserve">    int </w:t>
      </w:r>
      <w:proofErr w:type="spellStart"/>
      <w:r w:rsidRPr="00CC1892">
        <w:t>ch</w:t>
      </w:r>
      <w:proofErr w:type="spellEnd"/>
      <w:r w:rsidRPr="00CC1892">
        <w:t>;</w:t>
      </w:r>
    </w:p>
    <w:p w14:paraId="585091DB" w14:textId="77777777" w:rsidR="00CC1892" w:rsidRPr="00CC1892" w:rsidRDefault="00CC1892" w:rsidP="00CC1892">
      <w:r w:rsidRPr="00CC1892">
        <w:t>    do {</w:t>
      </w:r>
    </w:p>
    <w:p w14:paraId="25F85268" w14:textId="77777777" w:rsidR="00CC1892" w:rsidRPr="00CC1892" w:rsidRDefault="00CC1892" w:rsidP="00CC1892">
      <w:r w:rsidRPr="00CC1892">
        <w:t xml:space="preserve">        </w:t>
      </w:r>
      <w:proofErr w:type="spellStart"/>
      <w:proofErr w:type="gramStart"/>
      <w:r w:rsidRPr="00CC1892">
        <w:t>printf</w:t>
      </w:r>
      <w:proofErr w:type="spellEnd"/>
      <w:r w:rsidRPr="00CC1892">
        <w:t>(</w:t>
      </w:r>
      <w:proofErr w:type="gramEnd"/>
      <w:r w:rsidRPr="00CC1892">
        <w:t>"\n========= TICKET BOOKING SYSTEM =========\n");</w:t>
      </w:r>
    </w:p>
    <w:p w14:paraId="427E1D13" w14:textId="77777777" w:rsidR="00CC1892" w:rsidRPr="00CC1892" w:rsidRDefault="00CC1892" w:rsidP="00CC1892">
      <w:r w:rsidRPr="00CC1892">
        <w:lastRenderedPageBreak/>
        <w:t xml:space="preserve">        </w:t>
      </w:r>
      <w:proofErr w:type="spellStart"/>
      <w:proofErr w:type="gramStart"/>
      <w:r w:rsidRPr="00CC1892">
        <w:t>printf</w:t>
      </w:r>
      <w:proofErr w:type="spellEnd"/>
      <w:r w:rsidRPr="00CC1892">
        <w:t>(</w:t>
      </w:r>
      <w:proofErr w:type="gramEnd"/>
      <w:r w:rsidRPr="00CC1892">
        <w:t>"1. Book Ticket\n");</w:t>
      </w:r>
    </w:p>
    <w:p w14:paraId="7B2E2BB4" w14:textId="77777777" w:rsidR="00CC1892" w:rsidRPr="00CC1892" w:rsidRDefault="00CC1892" w:rsidP="00CC1892">
      <w:r w:rsidRPr="00CC1892">
        <w:t xml:space="preserve">        </w:t>
      </w:r>
      <w:proofErr w:type="spellStart"/>
      <w:proofErr w:type="gramStart"/>
      <w:r w:rsidRPr="00CC1892">
        <w:t>printf</w:t>
      </w:r>
      <w:proofErr w:type="spellEnd"/>
      <w:r w:rsidRPr="00CC1892">
        <w:t>(</w:t>
      </w:r>
      <w:proofErr w:type="gramEnd"/>
      <w:r w:rsidRPr="00CC1892">
        <w:t>"2. Cancel Ticket\n");</w:t>
      </w:r>
    </w:p>
    <w:p w14:paraId="354F955F" w14:textId="77777777" w:rsidR="00CC1892" w:rsidRPr="00CC1892" w:rsidRDefault="00CC1892" w:rsidP="00CC1892">
      <w:r w:rsidRPr="00CC1892">
        <w:t xml:space="preserve">        </w:t>
      </w:r>
      <w:proofErr w:type="spellStart"/>
      <w:proofErr w:type="gramStart"/>
      <w:r w:rsidRPr="00CC1892">
        <w:t>printf</w:t>
      </w:r>
      <w:proofErr w:type="spellEnd"/>
      <w:r w:rsidRPr="00CC1892">
        <w:t>(</w:t>
      </w:r>
      <w:proofErr w:type="gramEnd"/>
      <w:r w:rsidRPr="00CC1892">
        <w:t>"3. Show Booked Passengers\n");</w:t>
      </w:r>
    </w:p>
    <w:p w14:paraId="49223674" w14:textId="77777777" w:rsidR="00CC1892" w:rsidRPr="00CC1892" w:rsidRDefault="00CC1892" w:rsidP="00CC1892">
      <w:r w:rsidRPr="00CC1892">
        <w:t xml:space="preserve">        </w:t>
      </w:r>
      <w:proofErr w:type="spellStart"/>
      <w:proofErr w:type="gramStart"/>
      <w:r w:rsidRPr="00CC1892">
        <w:t>printf</w:t>
      </w:r>
      <w:proofErr w:type="spellEnd"/>
      <w:r w:rsidRPr="00CC1892">
        <w:t>(</w:t>
      </w:r>
      <w:proofErr w:type="gramEnd"/>
      <w:r w:rsidRPr="00CC1892">
        <w:t>"4. Show Waiting List\n");</w:t>
      </w:r>
    </w:p>
    <w:p w14:paraId="408FCAEB" w14:textId="77777777" w:rsidR="00CC1892" w:rsidRPr="00CC1892" w:rsidRDefault="00CC1892" w:rsidP="00CC1892">
      <w:r w:rsidRPr="00CC1892">
        <w:t xml:space="preserve">        </w:t>
      </w:r>
      <w:proofErr w:type="spellStart"/>
      <w:proofErr w:type="gramStart"/>
      <w:r w:rsidRPr="00CC1892">
        <w:t>printf</w:t>
      </w:r>
      <w:proofErr w:type="spellEnd"/>
      <w:r w:rsidRPr="00CC1892">
        <w:t>(</w:t>
      </w:r>
      <w:proofErr w:type="gramEnd"/>
      <w:r w:rsidRPr="00CC1892">
        <w:t>"5. Search Passenger\n");</w:t>
      </w:r>
    </w:p>
    <w:p w14:paraId="67687DD9" w14:textId="77777777" w:rsidR="00CC1892" w:rsidRPr="00CC1892" w:rsidRDefault="00CC1892" w:rsidP="00CC1892">
      <w:r w:rsidRPr="00CC1892">
        <w:t xml:space="preserve">        </w:t>
      </w:r>
      <w:proofErr w:type="spellStart"/>
      <w:proofErr w:type="gramStart"/>
      <w:r w:rsidRPr="00CC1892">
        <w:t>printf</w:t>
      </w:r>
      <w:proofErr w:type="spellEnd"/>
      <w:r w:rsidRPr="00CC1892">
        <w:t>(</w:t>
      </w:r>
      <w:proofErr w:type="gramEnd"/>
      <w:r w:rsidRPr="00CC1892">
        <w:t>"6. Show Summary\n");</w:t>
      </w:r>
    </w:p>
    <w:p w14:paraId="2EB0DDED" w14:textId="77777777" w:rsidR="00CC1892" w:rsidRPr="00CC1892" w:rsidRDefault="00CC1892" w:rsidP="00CC1892">
      <w:r w:rsidRPr="00CC1892">
        <w:t xml:space="preserve">        </w:t>
      </w:r>
      <w:proofErr w:type="spellStart"/>
      <w:proofErr w:type="gramStart"/>
      <w:r w:rsidRPr="00CC1892">
        <w:t>printf</w:t>
      </w:r>
      <w:proofErr w:type="spellEnd"/>
      <w:r w:rsidRPr="00CC1892">
        <w:t>(</w:t>
      </w:r>
      <w:proofErr w:type="gramEnd"/>
      <w:r w:rsidRPr="00CC1892">
        <w:t>"7. Exit\n");</w:t>
      </w:r>
    </w:p>
    <w:p w14:paraId="523E9CBF" w14:textId="77777777" w:rsidR="00CC1892" w:rsidRPr="00CC1892" w:rsidRDefault="00CC1892" w:rsidP="00CC1892">
      <w:r w:rsidRPr="00CC1892">
        <w:t xml:space="preserve">        </w:t>
      </w:r>
      <w:proofErr w:type="spellStart"/>
      <w:proofErr w:type="gramStart"/>
      <w:r w:rsidRPr="00CC1892">
        <w:t>printf</w:t>
      </w:r>
      <w:proofErr w:type="spellEnd"/>
      <w:r w:rsidRPr="00CC1892">
        <w:t>(</w:t>
      </w:r>
      <w:proofErr w:type="gramEnd"/>
      <w:r w:rsidRPr="00CC1892">
        <w:t>"Enter choice: ");</w:t>
      </w:r>
    </w:p>
    <w:p w14:paraId="47102873" w14:textId="77777777" w:rsidR="00CC1892" w:rsidRPr="00CC1892" w:rsidRDefault="00CC1892" w:rsidP="00CC1892">
      <w:r w:rsidRPr="00CC1892">
        <w:t xml:space="preserve">        </w:t>
      </w:r>
      <w:proofErr w:type="spellStart"/>
      <w:proofErr w:type="gramStart"/>
      <w:r w:rsidRPr="00CC1892">
        <w:t>scanf</w:t>
      </w:r>
      <w:proofErr w:type="spellEnd"/>
      <w:r w:rsidRPr="00CC1892">
        <w:t>(</w:t>
      </w:r>
      <w:proofErr w:type="gramEnd"/>
      <w:r w:rsidRPr="00CC1892">
        <w:t>"%d", &amp;</w:t>
      </w:r>
      <w:proofErr w:type="spellStart"/>
      <w:r w:rsidRPr="00CC1892">
        <w:t>ch</w:t>
      </w:r>
      <w:proofErr w:type="spellEnd"/>
      <w:r w:rsidRPr="00CC1892">
        <w:t>);</w:t>
      </w:r>
    </w:p>
    <w:p w14:paraId="51EC8E2E" w14:textId="77777777" w:rsidR="00CC1892" w:rsidRPr="00CC1892" w:rsidRDefault="00CC1892" w:rsidP="00CC1892"/>
    <w:p w14:paraId="7B1762B5" w14:textId="77777777" w:rsidR="00CC1892" w:rsidRPr="00CC1892" w:rsidRDefault="00CC1892" w:rsidP="00CC1892">
      <w:r w:rsidRPr="00CC1892">
        <w:t>        switch(</w:t>
      </w:r>
      <w:proofErr w:type="spellStart"/>
      <w:r w:rsidRPr="00CC1892">
        <w:t>ch</w:t>
      </w:r>
      <w:proofErr w:type="spellEnd"/>
      <w:r w:rsidRPr="00CC1892">
        <w:t>) {</w:t>
      </w:r>
    </w:p>
    <w:p w14:paraId="4B32BE74" w14:textId="77777777" w:rsidR="00CC1892" w:rsidRPr="00CC1892" w:rsidRDefault="00CC1892" w:rsidP="00CC1892">
      <w:r w:rsidRPr="00CC1892">
        <w:t xml:space="preserve">            case 1: </w:t>
      </w:r>
      <w:proofErr w:type="gramStart"/>
      <w:r w:rsidRPr="00CC1892">
        <w:t>book(</w:t>
      </w:r>
      <w:proofErr w:type="gramEnd"/>
      <w:r w:rsidRPr="00CC1892">
        <w:t>); break;</w:t>
      </w:r>
    </w:p>
    <w:p w14:paraId="74C135FD" w14:textId="77777777" w:rsidR="00CC1892" w:rsidRPr="00CC1892" w:rsidRDefault="00CC1892" w:rsidP="00CC1892">
      <w:r w:rsidRPr="00CC1892">
        <w:t xml:space="preserve">            case 2: </w:t>
      </w:r>
      <w:proofErr w:type="gramStart"/>
      <w:r w:rsidRPr="00CC1892">
        <w:t>cancel(</w:t>
      </w:r>
      <w:proofErr w:type="gramEnd"/>
      <w:r w:rsidRPr="00CC1892">
        <w:t>); break;</w:t>
      </w:r>
    </w:p>
    <w:p w14:paraId="3341208C" w14:textId="77777777" w:rsidR="00CC1892" w:rsidRPr="00CC1892" w:rsidRDefault="00CC1892" w:rsidP="00CC1892">
      <w:r w:rsidRPr="00CC1892">
        <w:t xml:space="preserve">            case 3: </w:t>
      </w:r>
      <w:proofErr w:type="spellStart"/>
      <w:proofErr w:type="gramStart"/>
      <w:r w:rsidRPr="00CC1892">
        <w:t>showBooked</w:t>
      </w:r>
      <w:proofErr w:type="spellEnd"/>
      <w:r w:rsidRPr="00CC1892">
        <w:t>(</w:t>
      </w:r>
      <w:proofErr w:type="gramEnd"/>
      <w:r w:rsidRPr="00CC1892">
        <w:t>); break;</w:t>
      </w:r>
    </w:p>
    <w:p w14:paraId="648A7B97" w14:textId="77777777" w:rsidR="00CC1892" w:rsidRPr="00CC1892" w:rsidRDefault="00CC1892" w:rsidP="00CC1892">
      <w:r w:rsidRPr="00CC1892">
        <w:t xml:space="preserve">            case 4: </w:t>
      </w:r>
      <w:proofErr w:type="spellStart"/>
      <w:proofErr w:type="gramStart"/>
      <w:r w:rsidRPr="00CC1892">
        <w:t>showWaiting</w:t>
      </w:r>
      <w:proofErr w:type="spellEnd"/>
      <w:r w:rsidRPr="00CC1892">
        <w:t>(</w:t>
      </w:r>
      <w:proofErr w:type="gramEnd"/>
      <w:r w:rsidRPr="00CC1892">
        <w:t>); break;</w:t>
      </w:r>
    </w:p>
    <w:p w14:paraId="2FB43CCD" w14:textId="77777777" w:rsidR="00CC1892" w:rsidRPr="00CC1892" w:rsidRDefault="00CC1892" w:rsidP="00CC1892">
      <w:r w:rsidRPr="00CC1892">
        <w:t xml:space="preserve">            case 5: </w:t>
      </w:r>
      <w:proofErr w:type="spellStart"/>
      <w:proofErr w:type="gramStart"/>
      <w:r w:rsidRPr="00CC1892">
        <w:t>searchPassenger</w:t>
      </w:r>
      <w:proofErr w:type="spellEnd"/>
      <w:r w:rsidRPr="00CC1892">
        <w:t>(</w:t>
      </w:r>
      <w:proofErr w:type="gramEnd"/>
      <w:r w:rsidRPr="00CC1892">
        <w:t>); break;</w:t>
      </w:r>
    </w:p>
    <w:p w14:paraId="308D625C" w14:textId="77777777" w:rsidR="00CC1892" w:rsidRPr="00CC1892" w:rsidRDefault="00CC1892" w:rsidP="00CC1892">
      <w:r w:rsidRPr="00CC1892">
        <w:t xml:space="preserve">            case 6: </w:t>
      </w:r>
      <w:proofErr w:type="spellStart"/>
      <w:proofErr w:type="gramStart"/>
      <w:r w:rsidRPr="00CC1892">
        <w:t>showSummary</w:t>
      </w:r>
      <w:proofErr w:type="spellEnd"/>
      <w:r w:rsidRPr="00CC1892">
        <w:t>(</w:t>
      </w:r>
      <w:proofErr w:type="gramEnd"/>
      <w:r w:rsidRPr="00CC1892">
        <w:t>); break;</w:t>
      </w:r>
    </w:p>
    <w:p w14:paraId="3B032DC0" w14:textId="77777777" w:rsidR="00CC1892" w:rsidRPr="00CC1892" w:rsidRDefault="00CC1892" w:rsidP="00CC1892">
      <w:r w:rsidRPr="00CC1892">
        <w:t xml:space="preserve">            case 7: </w:t>
      </w:r>
      <w:proofErr w:type="spellStart"/>
      <w:proofErr w:type="gramStart"/>
      <w:r w:rsidRPr="00CC1892">
        <w:t>freeAll</w:t>
      </w:r>
      <w:proofErr w:type="spellEnd"/>
      <w:r w:rsidRPr="00CC1892">
        <w:t>(</w:t>
      </w:r>
      <w:proofErr w:type="gramEnd"/>
      <w:r w:rsidRPr="00CC1892">
        <w:t xml:space="preserve">); </w:t>
      </w:r>
      <w:proofErr w:type="spellStart"/>
      <w:proofErr w:type="gramStart"/>
      <w:r w:rsidRPr="00CC1892">
        <w:t>printf</w:t>
      </w:r>
      <w:proofErr w:type="spellEnd"/>
      <w:r w:rsidRPr="00CC1892">
        <w:t>(</w:t>
      </w:r>
      <w:proofErr w:type="gramEnd"/>
      <w:r w:rsidRPr="00CC1892">
        <w:t>"Exiting... All memory freed.\n"); break;</w:t>
      </w:r>
    </w:p>
    <w:p w14:paraId="03FEFFC9" w14:textId="77777777" w:rsidR="00CC1892" w:rsidRPr="00CC1892" w:rsidRDefault="00CC1892" w:rsidP="00CC1892">
      <w:r w:rsidRPr="00CC1892">
        <w:t xml:space="preserve">            default: </w:t>
      </w:r>
      <w:proofErr w:type="spellStart"/>
      <w:proofErr w:type="gramStart"/>
      <w:r w:rsidRPr="00CC1892">
        <w:t>printf</w:t>
      </w:r>
      <w:proofErr w:type="spellEnd"/>
      <w:r w:rsidRPr="00CC1892">
        <w:t>(</w:t>
      </w:r>
      <w:proofErr w:type="gramEnd"/>
      <w:r w:rsidRPr="00CC1892">
        <w:t>"Invalid choice! Try again.\n");</w:t>
      </w:r>
    </w:p>
    <w:p w14:paraId="68A77E1C" w14:textId="77777777" w:rsidR="00CC1892" w:rsidRPr="00CC1892" w:rsidRDefault="00CC1892" w:rsidP="00CC1892">
      <w:r w:rsidRPr="00CC1892">
        <w:t>        }</w:t>
      </w:r>
    </w:p>
    <w:p w14:paraId="7C9DEBEF" w14:textId="77777777" w:rsidR="00CC1892" w:rsidRPr="00CC1892" w:rsidRDefault="00CC1892" w:rsidP="00CC1892">
      <w:r w:rsidRPr="00CC1892">
        <w:t xml:space="preserve">    } </w:t>
      </w:r>
      <w:proofErr w:type="gramStart"/>
      <w:r w:rsidRPr="00CC1892">
        <w:t>while(</w:t>
      </w:r>
      <w:proofErr w:type="spellStart"/>
      <w:r w:rsidRPr="00CC1892">
        <w:t>ch</w:t>
      </w:r>
      <w:proofErr w:type="spellEnd"/>
      <w:r w:rsidRPr="00CC1892">
        <w:t xml:space="preserve"> !</w:t>
      </w:r>
      <w:proofErr w:type="gramEnd"/>
      <w:r w:rsidRPr="00CC1892">
        <w:t>= 7);</w:t>
      </w:r>
    </w:p>
    <w:p w14:paraId="51712204" w14:textId="77777777" w:rsidR="00CC1892" w:rsidRPr="00CC1892" w:rsidRDefault="00CC1892" w:rsidP="00CC1892">
      <w:r w:rsidRPr="00CC1892">
        <w:t>    return 0;</w:t>
      </w:r>
    </w:p>
    <w:p w14:paraId="7C32C665" w14:textId="77777777" w:rsidR="00CC1892" w:rsidRPr="00CC1892" w:rsidRDefault="00CC1892" w:rsidP="00CC1892">
      <w:r w:rsidRPr="00CC1892">
        <w:t>}</w:t>
      </w:r>
    </w:p>
    <w:p w14:paraId="42F213D1" w14:textId="77777777" w:rsidR="00CC1892" w:rsidRPr="00CC1892" w:rsidRDefault="00CC1892" w:rsidP="00CC1892"/>
    <w:p w14:paraId="5BEF0DF8" w14:textId="77777777" w:rsidR="00CC1892" w:rsidRPr="00CC1892" w:rsidRDefault="00CC1892" w:rsidP="00CC1892">
      <w:r w:rsidRPr="00CC1892">
        <w:t xml:space="preserve">void </w:t>
      </w:r>
      <w:proofErr w:type="gramStart"/>
      <w:r w:rsidRPr="00CC1892">
        <w:t>book(</w:t>
      </w:r>
      <w:proofErr w:type="gramEnd"/>
      <w:r w:rsidRPr="00CC1892">
        <w:t>) {</w:t>
      </w:r>
    </w:p>
    <w:p w14:paraId="7CF7C326" w14:textId="77777777" w:rsidR="00CC1892" w:rsidRPr="00CC1892" w:rsidRDefault="00CC1892" w:rsidP="00CC1892">
      <w:r w:rsidRPr="00CC1892">
        <w:t xml:space="preserve">    char </w:t>
      </w:r>
      <w:proofErr w:type="gramStart"/>
      <w:r w:rsidRPr="00CC1892">
        <w:t>name[</w:t>
      </w:r>
      <w:proofErr w:type="gramEnd"/>
      <w:r w:rsidRPr="00CC1892">
        <w:t>20];</w:t>
      </w:r>
    </w:p>
    <w:p w14:paraId="480683C3" w14:textId="77777777" w:rsidR="00CC1892" w:rsidRPr="00CC1892" w:rsidRDefault="00CC1892" w:rsidP="00CC1892">
      <w:r w:rsidRPr="00CC1892">
        <w:lastRenderedPageBreak/>
        <w:t xml:space="preserve">    </w:t>
      </w:r>
      <w:proofErr w:type="spellStart"/>
      <w:proofErr w:type="gramStart"/>
      <w:r w:rsidRPr="00CC1892">
        <w:t>printf</w:t>
      </w:r>
      <w:proofErr w:type="spellEnd"/>
      <w:r w:rsidRPr="00CC1892">
        <w:t>(</w:t>
      </w:r>
      <w:proofErr w:type="gramEnd"/>
      <w:r w:rsidRPr="00CC1892">
        <w:t>"Enter passenger name: ");</w:t>
      </w:r>
    </w:p>
    <w:p w14:paraId="3CF9AC87" w14:textId="77777777" w:rsidR="00CC1892" w:rsidRPr="00CC1892" w:rsidRDefault="00CC1892" w:rsidP="00CC1892">
      <w:r w:rsidRPr="00CC1892">
        <w:t xml:space="preserve">    </w:t>
      </w:r>
      <w:proofErr w:type="spellStart"/>
      <w:proofErr w:type="gramStart"/>
      <w:r w:rsidRPr="00CC1892">
        <w:t>scanf</w:t>
      </w:r>
      <w:proofErr w:type="spellEnd"/>
      <w:r w:rsidRPr="00CC1892">
        <w:t>(</w:t>
      </w:r>
      <w:proofErr w:type="gramEnd"/>
      <w:r w:rsidRPr="00CC1892">
        <w:t>"%s", name);</w:t>
      </w:r>
    </w:p>
    <w:p w14:paraId="515C84F8" w14:textId="77777777" w:rsidR="00CC1892" w:rsidRPr="00CC1892" w:rsidRDefault="00CC1892" w:rsidP="00CC1892"/>
    <w:p w14:paraId="6565F456" w14:textId="77777777" w:rsidR="00CC1892" w:rsidRPr="00CC1892" w:rsidRDefault="00CC1892" w:rsidP="00CC1892">
      <w:r w:rsidRPr="00CC1892">
        <w:t>    Node *</w:t>
      </w:r>
      <w:proofErr w:type="spellStart"/>
      <w:r w:rsidRPr="00CC1892">
        <w:t>newNode</w:t>
      </w:r>
      <w:proofErr w:type="spellEnd"/>
      <w:r w:rsidRPr="00CC1892">
        <w:t xml:space="preserve"> = malloc(</w:t>
      </w:r>
      <w:proofErr w:type="spellStart"/>
      <w:proofErr w:type="gramStart"/>
      <w:r w:rsidRPr="00CC1892">
        <w:t>sizeof</w:t>
      </w:r>
      <w:proofErr w:type="spellEnd"/>
      <w:r w:rsidRPr="00CC1892">
        <w:t>(</w:t>
      </w:r>
      <w:proofErr w:type="gramEnd"/>
      <w:r w:rsidRPr="00CC1892">
        <w:t>Node));</w:t>
      </w:r>
    </w:p>
    <w:p w14:paraId="135B63B5" w14:textId="77777777" w:rsidR="00CC1892" w:rsidRPr="00CC1892" w:rsidRDefault="00CC1892" w:rsidP="00CC1892">
      <w:r w:rsidRPr="00CC1892">
        <w:t xml:space="preserve">    </w:t>
      </w:r>
      <w:proofErr w:type="spellStart"/>
      <w:r w:rsidRPr="00CC1892">
        <w:t>newNode</w:t>
      </w:r>
      <w:proofErr w:type="spellEnd"/>
      <w:r w:rsidRPr="00CC1892">
        <w:t xml:space="preserve">-&gt;id = </w:t>
      </w:r>
      <w:proofErr w:type="spellStart"/>
      <w:r w:rsidRPr="00CC1892">
        <w:t>idCounter</w:t>
      </w:r>
      <w:proofErr w:type="spellEnd"/>
      <w:r w:rsidRPr="00CC1892">
        <w:t>++;</w:t>
      </w:r>
    </w:p>
    <w:p w14:paraId="340CCFC7" w14:textId="77777777" w:rsidR="00CC1892" w:rsidRPr="00CC1892" w:rsidRDefault="00CC1892" w:rsidP="00CC1892">
      <w:r w:rsidRPr="00CC1892">
        <w:t xml:space="preserve">    </w:t>
      </w:r>
      <w:proofErr w:type="spellStart"/>
      <w:r w:rsidRPr="00CC1892">
        <w:t>strcpy</w:t>
      </w:r>
      <w:proofErr w:type="spellEnd"/>
      <w:r w:rsidRPr="00CC1892">
        <w:t>(</w:t>
      </w:r>
      <w:proofErr w:type="spellStart"/>
      <w:r w:rsidRPr="00CC1892">
        <w:t>newNode</w:t>
      </w:r>
      <w:proofErr w:type="spellEnd"/>
      <w:r w:rsidRPr="00CC1892">
        <w:t>-&gt;name, name);</w:t>
      </w:r>
    </w:p>
    <w:p w14:paraId="6A8BC188" w14:textId="77777777" w:rsidR="00CC1892" w:rsidRPr="00CC1892" w:rsidRDefault="00CC1892" w:rsidP="00CC1892">
      <w:r w:rsidRPr="00CC1892">
        <w:t xml:space="preserve">    </w:t>
      </w:r>
      <w:proofErr w:type="spellStart"/>
      <w:r w:rsidRPr="00CC1892">
        <w:t>newNode</w:t>
      </w:r>
      <w:proofErr w:type="spellEnd"/>
      <w:r w:rsidRPr="00CC1892">
        <w:t>-&gt;next = NULL;</w:t>
      </w:r>
    </w:p>
    <w:p w14:paraId="0E8C801C" w14:textId="77777777" w:rsidR="00CC1892" w:rsidRPr="00CC1892" w:rsidRDefault="00CC1892" w:rsidP="00CC1892"/>
    <w:p w14:paraId="3F1B75C2" w14:textId="77777777" w:rsidR="00CC1892" w:rsidRPr="00CC1892" w:rsidRDefault="00CC1892" w:rsidP="00CC1892">
      <w:r w:rsidRPr="00CC1892">
        <w:t>    if (</w:t>
      </w:r>
      <w:proofErr w:type="spellStart"/>
      <w:r w:rsidRPr="00CC1892">
        <w:t>seatCount</w:t>
      </w:r>
      <w:proofErr w:type="spellEnd"/>
      <w:r w:rsidRPr="00CC1892">
        <w:t xml:space="preserve"> &lt; MAX) {</w:t>
      </w:r>
    </w:p>
    <w:p w14:paraId="1B81672D" w14:textId="77777777" w:rsidR="00CC1892" w:rsidRPr="00CC1892" w:rsidRDefault="00CC1892" w:rsidP="00CC1892">
      <w:r w:rsidRPr="00CC1892">
        <w:t xml:space="preserve">        </w:t>
      </w:r>
      <w:proofErr w:type="spellStart"/>
      <w:r w:rsidRPr="00CC1892">
        <w:t>newNode</w:t>
      </w:r>
      <w:proofErr w:type="spellEnd"/>
      <w:r w:rsidRPr="00CC1892">
        <w:t>-&gt;next = booked;</w:t>
      </w:r>
    </w:p>
    <w:p w14:paraId="4E5FD8B4" w14:textId="77777777" w:rsidR="00CC1892" w:rsidRPr="00CC1892" w:rsidRDefault="00CC1892" w:rsidP="00CC1892">
      <w:r w:rsidRPr="00CC1892">
        <w:t xml:space="preserve">        booked = </w:t>
      </w:r>
      <w:proofErr w:type="spellStart"/>
      <w:r w:rsidRPr="00CC1892">
        <w:t>newNode</w:t>
      </w:r>
      <w:proofErr w:type="spellEnd"/>
      <w:r w:rsidRPr="00CC1892">
        <w:t>;</w:t>
      </w:r>
    </w:p>
    <w:p w14:paraId="4E094370" w14:textId="77777777" w:rsidR="00CC1892" w:rsidRPr="00CC1892" w:rsidRDefault="00CC1892" w:rsidP="00CC1892">
      <w:r w:rsidRPr="00CC1892">
        <w:t xml:space="preserve">        </w:t>
      </w:r>
      <w:proofErr w:type="spellStart"/>
      <w:r w:rsidRPr="00CC1892">
        <w:t>seatCount</w:t>
      </w:r>
      <w:proofErr w:type="spellEnd"/>
      <w:r w:rsidRPr="00CC1892">
        <w:t>++;</w:t>
      </w:r>
    </w:p>
    <w:p w14:paraId="546CF58E" w14:textId="77777777" w:rsidR="00CC1892" w:rsidRPr="00CC1892" w:rsidRDefault="00CC1892" w:rsidP="00CC1892">
      <w:r w:rsidRPr="00CC1892">
        <w:t xml:space="preserve">        </w:t>
      </w:r>
      <w:proofErr w:type="spellStart"/>
      <w:proofErr w:type="gramStart"/>
      <w:r w:rsidRPr="00CC1892">
        <w:t>printf</w:t>
      </w:r>
      <w:proofErr w:type="spellEnd"/>
      <w:r w:rsidRPr="00CC1892">
        <w:t>(</w:t>
      </w:r>
      <w:proofErr w:type="gramEnd"/>
      <w:r w:rsidRPr="00CC1892">
        <w:t>"</w:t>
      </w:r>
      <w:r w:rsidRPr="00CC1892">
        <w:rPr>
          <w:rFonts w:ascii="Segoe UI Emoji" w:hAnsi="Segoe UI Emoji" w:cs="Segoe UI Emoji"/>
        </w:rPr>
        <w:t>✅</w:t>
      </w:r>
      <w:r w:rsidRPr="00CC1892">
        <w:t xml:space="preserve"> Ticket booked successfully! ID: %d\n", </w:t>
      </w:r>
      <w:proofErr w:type="spellStart"/>
      <w:r w:rsidRPr="00CC1892">
        <w:t>newNode</w:t>
      </w:r>
      <w:proofErr w:type="spellEnd"/>
      <w:r w:rsidRPr="00CC1892">
        <w:t>-&gt;id);</w:t>
      </w:r>
    </w:p>
    <w:p w14:paraId="73152891" w14:textId="77777777" w:rsidR="00CC1892" w:rsidRPr="00CC1892" w:rsidRDefault="00CC1892" w:rsidP="00CC1892">
      <w:r w:rsidRPr="00CC1892">
        <w:t>    } else {</w:t>
      </w:r>
    </w:p>
    <w:p w14:paraId="0DC236AB" w14:textId="77777777" w:rsidR="00CC1892" w:rsidRPr="00CC1892" w:rsidRDefault="00CC1892" w:rsidP="00CC1892">
      <w:r w:rsidRPr="00CC1892">
        <w:t>        if (</w:t>
      </w:r>
      <w:proofErr w:type="spellStart"/>
      <w:r w:rsidRPr="00CC1892">
        <w:t>waitRear</w:t>
      </w:r>
      <w:proofErr w:type="spellEnd"/>
      <w:r w:rsidRPr="00CC1892">
        <w:t xml:space="preserve"> == NULL)</w:t>
      </w:r>
    </w:p>
    <w:p w14:paraId="6EB7F87D" w14:textId="77777777" w:rsidR="00CC1892" w:rsidRPr="00CC1892" w:rsidRDefault="00CC1892" w:rsidP="00CC1892">
      <w:r w:rsidRPr="00CC1892">
        <w:t xml:space="preserve">            </w:t>
      </w:r>
      <w:proofErr w:type="spellStart"/>
      <w:r w:rsidRPr="00CC1892">
        <w:t>waitFront</w:t>
      </w:r>
      <w:proofErr w:type="spellEnd"/>
      <w:r w:rsidRPr="00CC1892">
        <w:t xml:space="preserve"> = </w:t>
      </w:r>
      <w:proofErr w:type="spellStart"/>
      <w:r w:rsidRPr="00CC1892">
        <w:t>waitRear</w:t>
      </w:r>
      <w:proofErr w:type="spellEnd"/>
      <w:r w:rsidRPr="00CC1892">
        <w:t xml:space="preserve"> = </w:t>
      </w:r>
      <w:proofErr w:type="spellStart"/>
      <w:r w:rsidRPr="00CC1892">
        <w:t>newNode</w:t>
      </w:r>
      <w:proofErr w:type="spellEnd"/>
      <w:r w:rsidRPr="00CC1892">
        <w:t>;</w:t>
      </w:r>
    </w:p>
    <w:p w14:paraId="22C4C05C" w14:textId="77777777" w:rsidR="00CC1892" w:rsidRPr="00CC1892" w:rsidRDefault="00CC1892" w:rsidP="00CC1892">
      <w:r w:rsidRPr="00CC1892">
        <w:t>        else {</w:t>
      </w:r>
    </w:p>
    <w:p w14:paraId="71144117" w14:textId="77777777" w:rsidR="00CC1892" w:rsidRPr="00CC1892" w:rsidRDefault="00CC1892" w:rsidP="00CC1892">
      <w:r w:rsidRPr="00CC1892">
        <w:t xml:space="preserve">            </w:t>
      </w:r>
      <w:proofErr w:type="spellStart"/>
      <w:r w:rsidRPr="00CC1892">
        <w:t>waitRear</w:t>
      </w:r>
      <w:proofErr w:type="spellEnd"/>
      <w:r w:rsidRPr="00CC1892">
        <w:t xml:space="preserve">-&gt;next = </w:t>
      </w:r>
      <w:proofErr w:type="spellStart"/>
      <w:r w:rsidRPr="00CC1892">
        <w:t>newNode</w:t>
      </w:r>
      <w:proofErr w:type="spellEnd"/>
      <w:r w:rsidRPr="00CC1892">
        <w:t>;</w:t>
      </w:r>
    </w:p>
    <w:p w14:paraId="31120DFC" w14:textId="77777777" w:rsidR="00CC1892" w:rsidRPr="00CC1892" w:rsidRDefault="00CC1892" w:rsidP="00CC1892">
      <w:r w:rsidRPr="00CC1892">
        <w:t xml:space="preserve">            </w:t>
      </w:r>
      <w:proofErr w:type="spellStart"/>
      <w:r w:rsidRPr="00CC1892">
        <w:t>waitRear</w:t>
      </w:r>
      <w:proofErr w:type="spellEnd"/>
      <w:r w:rsidRPr="00CC1892">
        <w:t xml:space="preserve"> = </w:t>
      </w:r>
      <w:proofErr w:type="spellStart"/>
      <w:r w:rsidRPr="00CC1892">
        <w:t>newNode</w:t>
      </w:r>
      <w:proofErr w:type="spellEnd"/>
      <w:r w:rsidRPr="00CC1892">
        <w:t>;</w:t>
      </w:r>
    </w:p>
    <w:p w14:paraId="1CAF557D" w14:textId="77777777" w:rsidR="00CC1892" w:rsidRPr="00CC1892" w:rsidRDefault="00CC1892" w:rsidP="00CC1892">
      <w:r w:rsidRPr="00CC1892">
        <w:t>        }</w:t>
      </w:r>
    </w:p>
    <w:p w14:paraId="0D6F6731" w14:textId="77777777" w:rsidR="00CC1892" w:rsidRPr="00CC1892" w:rsidRDefault="00CC1892" w:rsidP="00CC1892">
      <w:r w:rsidRPr="00CC1892">
        <w:t xml:space="preserve">        </w:t>
      </w:r>
      <w:proofErr w:type="spellStart"/>
      <w:proofErr w:type="gramStart"/>
      <w:r w:rsidRPr="00CC1892">
        <w:t>printf</w:t>
      </w:r>
      <w:proofErr w:type="spellEnd"/>
      <w:r w:rsidRPr="00CC1892">
        <w:t>(</w:t>
      </w:r>
      <w:proofErr w:type="gramEnd"/>
      <w:r w:rsidRPr="00CC1892">
        <w:t>"</w:t>
      </w:r>
      <w:r w:rsidRPr="00CC1892">
        <w:rPr>
          <w:rFonts w:ascii="Segoe UI Emoji" w:hAnsi="Segoe UI Emoji" w:cs="Segoe UI Emoji"/>
        </w:rPr>
        <w:t>⚠</w:t>
      </w:r>
      <w:proofErr w:type="gramStart"/>
      <w:r w:rsidRPr="00CC1892">
        <w:rPr>
          <w:rFonts w:ascii="Segoe UI Emoji" w:hAnsi="Segoe UI Emoji" w:cs="Segoe UI Emoji"/>
        </w:rPr>
        <w:t>️</w:t>
      </w:r>
      <w:r w:rsidRPr="00CC1892">
        <w:t xml:space="preserve">  All</w:t>
      </w:r>
      <w:proofErr w:type="gramEnd"/>
      <w:r w:rsidRPr="00CC1892">
        <w:t xml:space="preserve"> seats full! Added to waiting list. ID: %d\n", </w:t>
      </w:r>
      <w:proofErr w:type="spellStart"/>
      <w:r w:rsidRPr="00CC1892">
        <w:t>newNode</w:t>
      </w:r>
      <w:proofErr w:type="spellEnd"/>
      <w:r w:rsidRPr="00CC1892">
        <w:t>-&gt;id);</w:t>
      </w:r>
    </w:p>
    <w:p w14:paraId="05D680EC" w14:textId="77777777" w:rsidR="00CC1892" w:rsidRPr="00CC1892" w:rsidRDefault="00CC1892" w:rsidP="00CC1892">
      <w:r w:rsidRPr="00CC1892">
        <w:t>    }</w:t>
      </w:r>
    </w:p>
    <w:p w14:paraId="111C811B" w14:textId="77777777" w:rsidR="00CC1892" w:rsidRPr="00CC1892" w:rsidRDefault="00CC1892" w:rsidP="00CC1892">
      <w:r w:rsidRPr="00CC1892">
        <w:t>}</w:t>
      </w:r>
    </w:p>
    <w:p w14:paraId="0D919219" w14:textId="77777777" w:rsidR="00CC1892" w:rsidRPr="00CC1892" w:rsidRDefault="00CC1892" w:rsidP="00CC1892"/>
    <w:p w14:paraId="249E7FC8" w14:textId="77777777" w:rsidR="00CC1892" w:rsidRPr="00CC1892" w:rsidRDefault="00CC1892" w:rsidP="00CC1892">
      <w:r w:rsidRPr="00CC1892">
        <w:t xml:space="preserve">void </w:t>
      </w:r>
      <w:proofErr w:type="gramStart"/>
      <w:r w:rsidRPr="00CC1892">
        <w:t>cancel(</w:t>
      </w:r>
      <w:proofErr w:type="gramEnd"/>
      <w:r w:rsidRPr="00CC1892">
        <w:t>) {</w:t>
      </w:r>
    </w:p>
    <w:p w14:paraId="6F98E60F" w14:textId="77777777" w:rsidR="00CC1892" w:rsidRPr="00CC1892" w:rsidRDefault="00CC1892" w:rsidP="00CC1892">
      <w:r w:rsidRPr="00CC1892">
        <w:t xml:space="preserve">    if </w:t>
      </w:r>
      <w:proofErr w:type="gramStart"/>
      <w:r w:rsidRPr="00CC1892">
        <w:t>(!booked</w:t>
      </w:r>
      <w:proofErr w:type="gramEnd"/>
      <w:r w:rsidRPr="00CC1892">
        <w:t xml:space="preserve">) </w:t>
      </w:r>
      <w:proofErr w:type="gramStart"/>
      <w:r w:rsidRPr="00CC1892">
        <w:t xml:space="preserve">{ </w:t>
      </w:r>
      <w:proofErr w:type="spellStart"/>
      <w:r w:rsidRPr="00CC1892">
        <w:t>printf</w:t>
      </w:r>
      <w:proofErr w:type="spellEnd"/>
      <w:proofErr w:type="gramEnd"/>
      <w:r w:rsidRPr="00CC1892">
        <w:t>("</w:t>
      </w:r>
      <w:r w:rsidRPr="00CC1892">
        <w:rPr>
          <w:rFonts w:ascii="Segoe UI Emoji" w:hAnsi="Segoe UI Emoji" w:cs="Segoe UI Emoji"/>
        </w:rPr>
        <w:t>❌</w:t>
      </w:r>
      <w:r w:rsidRPr="00CC1892">
        <w:t xml:space="preserve"> No bookings to cancel.\n"); return</w:t>
      </w:r>
      <w:proofErr w:type="gramStart"/>
      <w:r w:rsidRPr="00CC1892">
        <w:t>; }</w:t>
      </w:r>
      <w:proofErr w:type="gramEnd"/>
    </w:p>
    <w:p w14:paraId="57BEB573" w14:textId="77777777" w:rsidR="00CC1892" w:rsidRPr="00CC1892" w:rsidRDefault="00CC1892" w:rsidP="00CC1892"/>
    <w:p w14:paraId="4A43DB1D" w14:textId="77777777" w:rsidR="00CC1892" w:rsidRPr="00CC1892" w:rsidRDefault="00CC1892" w:rsidP="00CC1892">
      <w:r w:rsidRPr="00CC1892">
        <w:t>    int id;</w:t>
      </w:r>
    </w:p>
    <w:p w14:paraId="2839B550" w14:textId="77777777" w:rsidR="00CC1892" w:rsidRPr="00CC1892" w:rsidRDefault="00CC1892" w:rsidP="00CC1892">
      <w:r w:rsidRPr="00CC1892">
        <w:t xml:space="preserve">    </w:t>
      </w:r>
      <w:proofErr w:type="spellStart"/>
      <w:proofErr w:type="gramStart"/>
      <w:r w:rsidRPr="00CC1892">
        <w:t>printf</w:t>
      </w:r>
      <w:proofErr w:type="spellEnd"/>
      <w:r w:rsidRPr="00CC1892">
        <w:t>(</w:t>
      </w:r>
      <w:proofErr w:type="gramEnd"/>
      <w:r w:rsidRPr="00CC1892">
        <w:t>"Enter passenger ID to cancel: ");</w:t>
      </w:r>
    </w:p>
    <w:p w14:paraId="48ED865E" w14:textId="77777777" w:rsidR="00CC1892" w:rsidRPr="00CC1892" w:rsidRDefault="00CC1892" w:rsidP="00CC1892">
      <w:r w:rsidRPr="00CC1892">
        <w:t xml:space="preserve">    </w:t>
      </w:r>
      <w:proofErr w:type="spellStart"/>
      <w:proofErr w:type="gramStart"/>
      <w:r w:rsidRPr="00CC1892">
        <w:t>scanf</w:t>
      </w:r>
      <w:proofErr w:type="spellEnd"/>
      <w:r w:rsidRPr="00CC1892">
        <w:t>(</w:t>
      </w:r>
      <w:proofErr w:type="gramEnd"/>
      <w:r w:rsidRPr="00CC1892">
        <w:t>"%d", &amp;id);</w:t>
      </w:r>
    </w:p>
    <w:p w14:paraId="5B48A8DA" w14:textId="77777777" w:rsidR="00CC1892" w:rsidRPr="00CC1892" w:rsidRDefault="00CC1892" w:rsidP="00CC1892"/>
    <w:p w14:paraId="0D8291D5" w14:textId="77777777" w:rsidR="00CC1892" w:rsidRPr="00CC1892" w:rsidRDefault="00CC1892" w:rsidP="00CC1892">
      <w:r w:rsidRPr="00CC1892">
        <w:t>    Node *temp = booked, *</w:t>
      </w:r>
      <w:proofErr w:type="spellStart"/>
      <w:r w:rsidRPr="00CC1892">
        <w:t>prev</w:t>
      </w:r>
      <w:proofErr w:type="spellEnd"/>
      <w:r w:rsidRPr="00CC1892">
        <w:t xml:space="preserve"> = NULL;</w:t>
      </w:r>
    </w:p>
    <w:p w14:paraId="65215BAA" w14:textId="77777777" w:rsidR="00CC1892" w:rsidRPr="00CC1892" w:rsidRDefault="00CC1892" w:rsidP="00CC1892">
      <w:r w:rsidRPr="00CC1892">
        <w:t>    while (temp &amp;&amp; temp-&gt;</w:t>
      </w:r>
      <w:proofErr w:type="gramStart"/>
      <w:r w:rsidRPr="00CC1892">
        <w:t>id !</w:t>
      </w:r>
      <w:proofErr w:type="gramEnd"/>
      <w:r w:rsidRPr="00CC1892">
        <w:t>= id) {</w:t>
      </w:r>
    </w:p>
    <w:p w14:paraId="4BC666F1" w14:textId="77777777" w:rsidR="00CC1892" w:rsidRPr="00CC1892" w:rsidRDefault="00CC1892" w:rsidP="00CC1892">
      <w:r w:rsidRPr="00CC1892">
        <w:t xml:space="preserve">        </w:t>
      </w:r>
      <w:proofErr w:type="spellStart"/>
      <w:r w:rsidRPr="00CC1892">
        <w:t>prev</w:t>
      </w:r>
      <w:proofErr w:type="spellEnd"/>
      <w:r w:rsidRPr="00CC1892">
        <w:t xml:space="preserve"> = temp;</w:t>
      </w:r>
    </w:p>
    <w:p w14:paraId="156811C2" w14:textId="77777777" w:rsidR="00CC1892" w:rsidRPr="00CC1892" w:rsidRDefault="00CC1892" w:rsidP="00CC1892">
      <w:r w:rsidRPr="00CC1892">
        <w:t>        temp = temp-&gt;next;</w:t>
      </w:r>
    </w:p>
    <w:p w14:paraId="547DE9A9" w14:textId="77777777" w:rsidR="00CC1892" w:rsidRPr="00CC1892" w:rsidRDefault="00CC1892" w:rsidP="00CC1892">
      <w:r w:rsidRPr="00CC1892">
        <w:t>    }</w:t>
      </w:r>
    </w:p>
    <w:p w14:paraId="7D79DC58" w14:textId="77777777" w:rsidR="00CC1892" w:rsidRPr="00CC1892" w:rsidRDefault="00CC1892" w:rsidP="00CC1892"/>
    <w:p w14:paraId="47072802" w14:textId="77777777" w:rsidR="00CC1892" w:rsidRPr="00CC1892" w:rsidRDefault="00CC1892" w:rsidP="00CC1892">
      <w:r w:rsidRPr="00CC1892">
        <w:t xml:space="preserve">    if </w:t>
      </w:r>
      <w:proofErr w:type="gramStart"/>
      <w:r w:rsidRPr="00CC1892">
        <w:t>(!temp</w:t>
      </w:r>
      <w:proofErr w:type="gramEnd"/>
      <w:r w:rsidRPr="00CC1892">
        <w:t>) {</w:t>
      </w:r>
    </w:p>
    <w:p w14:paraId="7896C14B" w14:textId="77777777" w:rsidR="00CC1892" w:rsidRPr="00CC1892" w:rsidRDefault="00CC1892" w:rsidP="00CC1892">
      <w:r w:rsidRPr="00CC1892">
        <w:t xml:space="preserve">        </w:t>
      </w:r>
      <w:proofErr w:type="spellStart"/>
      <w:proofErr w:type="gramStart"/>
      <w:r w:rsidRPr="00CC1892">
        <w:t>printf</w:t>
      </w:r>
      <w:proofErr w:type="spellEnd"/>
      <w:r w:rsidRPr="00CC1892">
        <w:t>(</w:t>
      </w:r>
      <w:proofErr w:type="gramEnd"/>
      <w:r w:rsidRPr="00CC1892">
        <w:t>"</w:t>
      </w:r>
      <w:r w:rsidRPr="00CC1892">
        <w:rPr>
          <w:rFonts w:ascii="Segoe UI Emoji" w:hAnsi="Segoe UI Emoji" w:cs="Segoe UI Emoji"/>
        </w:rPr>
        <w:t>❌</w:t>
      </w:r>
      <w:r w:rsidRPr="00CC1892">
        <w:t xml:space="preserve"> ID not found in booked list.\n");</w:t>
      </w:r>
    </w:p>
    <w:p w14:paraId="4A826204" w14:textId="77777777" w:rsidR="00CC1892" w:rsidRPr="00CC1892" w:rsidRDefault="00CC1892" w:rsidP="00CC1892">
      <w:r w:rsidRPr="00CC1892">
        <w:t>        return;</w:t>
      </w:r>
    </w:p>
    <w:p w14:paraId="06F71264" w14:textId="77777777" w:rsidR="00CC1892" w:rsidRPr="00CC1892" w:rsidRDefault="00CC1892" w:rsidP="00CC1892">
      <w:r w:rsidRPr="00CC1892">
        <w:t>    }</w:t>
      </w:r>
    </w:p>
    <w:p w14:paraId="4F893F20" w14:textId="77777777" w:rsidR="00CC1892" w:rsidRPr="00CC1892" w:rsidRDefault="00CC1892" w:rsidP="00CC1892"/>
    <w:p w14:paraId="5F477C53" w14:textId="77777777" w:rsidR="00CC1892" w:rsidRPr="00CC1892" w:rsidRDefault="00CC1892" w:rsidP="00CC1892">
      <w:r w:rsidRPr="00CC1892">
        <w:t>    if (</w:t>
      </w:r>
      <w:proofErr w:type="spellStart"/>
      <w:r w:rsidRPr="00CC1892">
        <w:t>prev</w:t>
      </w:r>
      <w:proofErr w:type="spellEnd"/>
      <w:r w:rsidRPr="00CC1892">
        <w:t xml:space="preserve">) </w:t>
      </w:r>
      <w:proofErr w:type="spellStart"/>
      <w:r w:rsidRPr="00CC1892">
        <w:t>prev</w:t>
      </w:r>
      <w:proofErr w:type="spellEnd"/>
      <w:r w:rsidRPr="00CC1892">
        <w:t>-&gt;next = temp-&gt;next;</w:t>
      </w:r>
    </w:p>
    <w:p w14:paraId="547963DA" w14:textId="77777777" w:rsidR="00CC1892" w:rsidRPr="00CC1892" w:rsidRDefault="00CC1892" w:rsidP="00CC1892">
      <w:r w:rsidRPr="00CC1892">
        <w:t>    else booked = temp-&gt;next;</w:t>
      </w:r>
    </w:p>
    <w:p w14:paraId="4FF88B05" w14:textId="77777777" w:rsidR="00CC1892" w:rsidRPr="00CC1892" w:rsidRDefault="00CC1892" w:rsidP="00CC1892"/>
    <w:p w14:paraId="0CFA1D14" w14:textId="77777777" w:rsidR="00CC1892" w:rsidRPr="00CC1892" w:rsidRDefault="00CC1892" w:rsidP="00CC1892">
      <w:r w:rsidRPr="00CC1892">
        <w:t>    free(temp);</w:t>
      </w:r>
    </w:p>
    <w:p w14:paraId="723A4F12" w14:textId="77777777" w:rsidR="00CC1892" w:rsidRPr="00CC1892" w:rsidRDefault="00CC1892" w:rsidP="00CC1892">
      <w:r w:rsidRPr="00CC1892">
        <w:t xml:space="preserve">    </w:t>
      </w:r>
      <w:proofErr w:type="spellStart"/>
      <w:r w:rsidRPr="00CC1892">
        <w:t>seatCount</w:t>
      </w:r>
      <w:proofErr w:type="spellEnd"/>
      <w:r w:rsidRPr="00CC1892">
        <w:t>--;</w:t>
      </w:r>
    </w:p>
    <w:p w14:paraId="41F85854" w14:textId="77777777" w:rsidR="00CC1892" w:rsidRPr="00CC1892" w:rsidRDefault="00CC1892" w:rsidP="00CC1892">
      <w:r w:rsidRPr="00CC1892">
        <w:t xml:space="preserve">    </w:t>
      </w:r>
      <w:proofErr w:type="spellStart"/>
      <w:proofErr w:type="gramStart"/>
      <w:r w:rsidRPr="00CC1892">
        <w:t>printf</w:t>
      </w:r>
      <w:proofErr w:type="spellEnd"/>
      <w:r w:rsidRPr="00CC1892">
        <w:t>(</w:t>
      </w:r>
      <w:proofErr w:type="gramEnd"/>
      <w:r w:rsidRPr="00CC1892">
        <w:t>"</w:t>
      </w:r>
      <w:r w:rsidRPr="00CC1892">
        <w:rPr>
          <w:rFonts w:ascii="Segoe UI Emoji" w:hAnsi="Segoe UI Emoji" w:cs="Segoe UI Emoji"/>
        </w:rPr>
        <w:t>✅</w:t>
      </w:r>
      <w:r w:rsidRPr="00CC1892">
        <w:t xml:space="preserve"> Ticket cancelled </w:t>
      </w:r>
      <w:proofErr w:type="gramStart"/>
      <w:r w:rsidRPr="00CC1892">
        <w:t>successfully!\</w:t>
      </w:r>
      <w:proofErr w:type="gramEnd"/>
      <w:r w:rsidRPr="00CC1892">
        <w:t>n");</w:t>
      </w:r>
    </w:p>
    <w:p w14:paraId="6F6172D8" w14:textId="77777777" w:rsidR="00CC1892" w:rsidRPr="00CC1892" w:rsidRDefault="00CC1892" w:rsidP="00CC1892"/>
    <w:p w14:paraId="087FAAA1" w14:textId="77777777" w:rsidR="00CC1892" w:rsidRPr="00CC1892" w:rsidRDefault="00CC1892" w:rsidP="00CC1892">
      <w:r w:rsidRPr="00CC1892">
        <w:t>    // Move first waiting passenger to booked list</w:t>
      </w:r>
    </w:p>
    <w:p w14:paraId="24C1942B" w14:textId="77777777" w:rsidR="00CC1892" w:rsidRPr="00CC1892" w:rsidRDefault="00CC1892" w:rsidP="00CC1892">
      <w:r w:rsidRPr="00CC1892">
        <w:t>    if (</w:t>
      </w:r>
      <w:proofErr w:type="spellStart"/>
      <w:r w:rsidRPr="00CC1892">
        <w:t>waitFront</w:t>
      </w:r>
      <w:proofErr w:type="spellEnd"/>
      <w:r w:rsidRPr="00CC1892">
        <w:t>) {</w:t>
      </w:r>
    </w:p>
    <w:p w14:paraId="315DF982" w14:textId="77777777" w:rsidR="00CC1892" w:rsidRPr="00CC1892" w:rsidRDefault="00CC1892" w:rsidP="00CC1892">
      <w:r w:rsidRPr="00CC1892">
        <w:t xml:space="preserve">        Node *moved = </w:t>
      </w:r>
      <w:proofErr w:type="spellStart"/>
      <w:r w:rsidRPr="00CC1892">
        <w:t>waitFront</w:t>
      </w:r>
      <w:proofErr w:type="spellEnd"/>
      <w:r w:rsidRPr="00CC1892">
        <w:t>;</w:t>
      </w:r>
    </w:p>
    <w:p w14:paraId="7D39B96E" w14:textId="77777777" w:rsidR="00CC1892" w:rsidRPr="00CC1892" w:rsidRDefault="00CC1892" w:rsidP="00CC1892">
      <w:r w:rsidRPr="00CC1892">
        <w:lastRenderedPageBreak/>
        <w:t xml:space="preserve">        </w:t>
      </w:r>
      <w:proofErr w:type="spellStart"/>
      <w:r w:rsidRPr="00CC1892">
        <w:t>waitFront</w:t>
      </w:r>
      <w:proofErr w:type="spellEnd"/>
      <w:r w:rsidRPr="00CC1892">
        <w:t xml:space="preserve"> = </w:t>
      </w:r>
      <w:proofErr w:type="spellStart"/>
      <w:r w:rsidRPr="00CC1892">
        <w:t>waitFront</w:t>
      </w:r>
      <w:proofErr w:type="spellEnd"/>
      <w:r w:rsidRPr="00CC1892">
        <w:t>-&gt;next;</w:t>
      </w:r>
    </w:p>
    <w:p w14:paraId="2A8B9C8F" w14:textId="77777777" w:rsidR="00CC1892" w:rsidRPr="00CC1892" w:rsidRDefault="00CC1892" w:rsidP="00CC1892">
      <w:r w:rsidRPr="00CC1892">
        <w:t xml:space="preserve">        if </w:t>
      </w:r>
      <w:proofErr w:type="gramStart"/>
      <w:r w:rsidRPr="00CC1892">
        <w:t>(!</w:t>
      </w:r>
      <w:proofErr w:type="spellStart"/>
      <w:r w:rsidRPr="00CC1892">
        <w:t>waitFront</w:t>
      </w:r>
      <w:proofErr w:type="spellEnd"/>
      <w:proofErr w:type="gramEnd"/>
      <w:r w:rsidRPr="00CC1892">
        <w:t xml:space="preserve">) </w:t>
      </w:r>
      <w:proofErr w:type="spellStart"/>
      <w:r w:rsidRPr="00CC1892">
        <w:t>waitRear</w:t>
      </w:r>
      <w:proofErr w:type="spellEnd"/>
      <w:r w:rsidRPr="00CC1892">
        <w:t xml:space="preserve"> = NULL;</w:t>
      </w:r>
    </w:p>
    <w:p w14:paraId="4901ED7E" w14:textId="77777777" w:rsidR="00CC1892" w:rsidRPr="00CC1892" w:rsidRDefault="00CC1892" w:rsidP="00CC1892"/>
    <w:p w14:paraId="6A00E8EA" w14:textId="77777777" w:rsidR="00CC1892" w:rsidRPr="00CC1892" w:rsidRDefault="00CC1892" w:rsidP="00CC1892">
      <w:r w:rsidRPr="00CC1892">
        <w:t>        moved-&gt;next = booked;</w:t>
      </w:r>
    </w:p>
    <w:p w14:paraId="3FF459A9" w14:textId="77777777" w:rsidR="00CC1892" w:rsidRPr="00CC1892" w:rsidRDefault="00CC1892" w:rsidP="00CC1892">
      <w:r w:rsidRPr="00CC1892">
        <w:t>        booked = moved;</w:t>
      </w:r>
    </w:p>
    <w:p w14:paraId="1C207D84" w14:textId="77777777" w:rsidR="00CC1892" w:rsidRPr="00CC1892" w:rsidRDefault="00CC1892" w:rsidP="00CC1892">
      <w:r w:rsidRPr="00CC1892">
        <w:t xml:space="preserve">        </w:t>
      </w:r>
      <w:proofErr w:type="spellStart"/>
      <w:r w:rsidRPr="00CC1892">
        <w:t>seatCount</w:t>
      </w:r>
      <w:proofErr w:type="spellEnd"/>
      <w:r w:rsidRPr="00CC1892">
        <w:t>++;</w:t>
      </w:r>
    </w:p>
    <w:p w14:paraId="257BF19E" w14:textId="77777777" w:rsidR="00CC1892" w:rsidRPr="00CC1892" w:rsidRDefault="00CC1892" w:rsidP="00CC1892">
      <w:r w:rsidRPr="00CC1892">
        <w:t xml:space="preserve">        </w:t>
      </w:r>
      <w:proofErr w:type="spellStart"/>
      <w:proofErr w:type="gramStart"/>
      <w:r w:rsidRPr="00CC1892">
        <w:t>printf</w:t>
      </w:r>
      <w:proofErr w:type="spellEnd"/>
      <w:r w:rsidRPr="00CC1892">
        <w:t>(</w:t>
      </w:r>
      <w:proofErr w:type="gramEnd"/>
      <w:r w:rsidRPr="00CC1892">
        <w:t>"</w:t>
      </w:r>
      <w:r w:rsidRPr="00CC1892">
        <w:rPr>
          <w:rFonts w:ascii="Segoe UI Emoji" w:hAnsi="Segoe UI Emoji" w:cs="Segoe UI Emoji"/>
        </w:rPr>
        <w:t>🔁</w:t>
      </w:r>
      <w:r w:rsidRPr="00CC1892">
        <w:t xml:space="preserve"> Passenger '%s' (</w:t>
      </w:r>
      <w:proofErr w:type="gramStart"/>
      <w:r w:rsidRPr="00CC1892">
        <w:t>ID:%</w:t>
      </w:r>
      <w:proofErr w:type="gramEnd"/>
      <w:r w:rsidRPr="00CC1892">
        <w:t>d) moved from waiting list to booked list.\n",</w:t>
      </w:r>
    </w:p>
    <w:p w14:paraId="1EF10AE0" w14:textId="77777777" w:rsidR="00CC1892" w:rsidRPr="00CC1892" w:rsidRDefault="00CC1892" w:rsidP="00CC1892">
      <w:r w:rsidRPr="00CC1892">
        <w:t>               moved-&gt;name, moved-&gt;id);</w:t>
      </w:r>
    </w:p>
    <w:p w14:paraId="203AEA00" w14:textId="77777777" w:rsidR="00CC1892" w:rsidRPr="00CC1892" w:rsidRDefault="00CC1892" w:rsidP="00CC1892">
      <w:r w:rsidRPr="00CC1892">
        <w:t>    }</w:t>
      </w:r>
    </w:p>
    <w:p w14:paraId="0F2FC570" w14:textId="77777777" w:rsidR="00CC1892" w:rsidRPr="00CC1892" w:rsidRDefault="00CC1892" w:rsidP="00CC1892">
      <w:r w:rsidRPr="00CC1892">
        <w:t>}</w:t>
      </w:r>
    </w:p>
    <w:p w14:paraId="36B61F72" w14:textId="77777777" w:rsidR="00CC1892" w:rsidRPr="00CC1892" w:rsidRDefault="00CC1892" w:rsidP="00CC1892"/>
    <w:p w14:paraId="03E13661" w14:textId="77777777" w:rsidR="00CC1892" w:rsidRPr="00CC1892" w:rsidRDefault="00CC1892" w:rsidP="00CC1892">
      <w:r w:rsidRPr="00CC1892">
        <w:t xml:space="preserve">void </w:t>
      </w:r>
      <w:proofErr w:type="spellStart"/>
      <w:proofErr w:type="gramStart"/>
      <w:r w:rsidRPr="00CC1892">
        <w:t>showBooked</w:t>
      </w:r>
      <w:proofErr w:type="spellEnd"/>
      <w:r w:rsidRPr="00CC1892">
        <w:t>(</w:t>
      </w:r>
      <w:proofErr w:type="gramEnd"/>
      <w:r w:rsidRPr="00CC1892">
        <w:t>) {</w:t>
      </w:r>
    </w:p>
    <w:p w14:paraId="71EFD22B" w14:textId="77777777" w:rsidR="00CC1892" w:rsidRPr="00CC1892" w:rsidRDefault="00CC1892" w:rsidP="00CC1892">
      <w:r w:rsidRPr="00CC1892">
        <w:t>    Node *t = booked;</w:t>
      </w:r>
    </w:p>
    <w:p w14:paraId="185EBEE6" w14:textId="77777777" w:rsidR="00CC1892" w:rsidRPr="00CC1892" w:rsidRDefault="00CC1892" w:rsidP="00CC1892">
      <w:r w:rsidRPr="00CC1892">
        <w:t xml:space="preserve">    if </w:t>
      </w:r>
      <w:proofErr w:type="gramStart"/>
      <w:r w:rsidRPr="00CC1892">
        <w:t>(!t</w:t>
      </w:r>
      <w:proofErr w:type="gramEnd"/>
      <w:r w:rsidRPr="00CC1892">
        <w:t xml:space="preserve">) </w:t>
      </w:r>
      <w:proofErr w:type="gramStart"/>
      <w:r w:rsidRPr="00CC1892">
        <w:t xml:space="preserve">{ </w:t>
      </w:r>
      <w:proofErr w:type="spellStart"/>
      <w:r w:rsidRPr="00CC1892">
        <w:t>printf</w:t>
      </w:r>
      <w:proofErr w:type="spellEnd"/>
      <w:proofErr w:type="gramEnd"/>
      <w:r w:rsidRPr="00CC1892">
        <w:t>("No booked passengers.\n"); return</w:t>
      </w:r>
      <w:proofErr w:type="gramStart"/>
      <w:r w:rsidRPr="00CC1892">
        <w:t>; }</w:t>
      </w:r>
      <w:proofErr w:type="gramEnd"/>
    </w:p>
    <w:p w14:paraId="05CE3A07" w14:textId="77777777" w:rsidR="00CC1892" w:rsidRPr="00CC1892" w:rsidRDefault="00CC1892" w:rsidP="00CC1892"/>
    <w:p w14:paraId="5394C20F" w14:textId="77777777" w:rsidR="00CC1892" w:rsidRPr="00CC1892" w:rsidRDefault="00CC1892" w:rsidP="00CC1892">
      <w:r w:rsidRPr="00CC1892">
        <w:t xml:space="preserve">    </w:t>
      </w:r>
      <w:proofErr w:type="spellStart"/>
      <w:proofErr w:type="gramStart"/>
      <w:r w:rsidRPr="00CC1892">
        <w:t>printf</w:t>
      </w:r>
      <w:proofErr w:type="spellEnd"/>
      <w:r w:rsidRPr="00CC1892">
        <w:t>(</w:t>
      </w:r>
      <w:proofErr w:type="gramEnd"/>
      <w:r w:rsidRPr="00CC1892">
        <w:t>"\n</w:t>
      </w:r>
      <w:r w:rsidRPr="00CC1892">
        <w:rPr>
          <w:rFonts w:ascii="Segoe UI Emoji" w:hAnsi="Segoe UI Emoji" w:cs="Segoe UI Emoji"/>
        </w:rPr>
        <w:t>🟩</w:t>
      </w:r>
      <w:r w:rsidRPr="00CC1892">
        <w:t xml:space="preserve"> Booked Passengers:\n");</w:t>
      </w:r>
    </w:p>
    <w:p w14:paraId="0CE5970A" w14:textId="77777777" w:rsidR="00CC1892" w:rsidRPr="00CC1892" w:rsidRDefault="00CC1892" w:rsidP="00CC1892">
      <w:r w:rsidRPr="00CC1892">
        <w:t>    while (t) {</w:t>
      </w:r>
    </w:p>
    <w:p w14:paraId="5EE00916" w14:textId="77777777" w:rsidR="00CC1892" w:rsidRPr="00CC1892" w:rsidRDefault="00CC1892" w:rsidP="00CC1892">
      <w:r w:rsidRPr="00CC1892">
        <w:t xml:space="preserve">        </w:t>
      </w:r>
      <w:proofErr w:type="spellStart"/>
      <w:proofErr w:type="gramStart"/>
      <w:r w:rsidRPr="00CC1892">
        <w:t>printf</w:t>
      </w:r>
      <w:proofErr w:type="spellEnd"/>
      <w:r w:rsidRPr="00CC1892">
        <w:t>("  ID</w:t>
      </w:r>
      <w:proofErr w:type="gramEnd"/>
      <w:r w:rsidRPr="00CC1892">
        <w:t>: %-3d | Name: %-10s\n", t-&gt;id, t-&gt;name);</w:t>
      </w:r>
    </w:p>
    <w:p w14:paraId="53C98282" w14:textId="77777777" w:rsidR="00CC1892" w:rsidRPr="00CC1892" w:rsidRDefault="00CC1892" w:rsidP="00CC1892">
      <w:r w:rsidRPr="00CC1892">
        <w:t>        t = t-&gt;next;</w:t>
      </w:r>
    </w:p>
    <w:p w14:paraId="74A0962E" w14:textId="77777777" w:rsidR="00CC1892" w:rsidRPr="00CC1892" w:rsidRDefault="00CC1892" w:rsidP="00CC1892">
      <w:r w:rsidRPr="00CC1892">
        <w:t>    }</w:t>
      </w:r>
    </w:p>
    <w:p w14:paraId="4FAE6490" w14:textId="77777777" w:rsidR="00CC1892" w:rsidRPr="00CC1892" w:rsidRDefault="00CC1892" w:rsidP="00CC1892">
      <w:r w:rsidRPr="00CC1892">
        <w:t>}</w:t>
      </w:r>
    </w:p>
    <w:p w14:paraId="7054B9E8" w14:textId="77777777" w:rsidR="00CC1892" w:rsidRPr="00CC1892" w:rsidRDefault="00CC1892" w:rsidP="00CC1892"/>
    <w:p w14:paraId="7D6CF210" w14:textId="77777777" w:rsidR="00CC1892" w:rsidRPr="00CC1892" w:rsidRDefault="00CC1892" w:rsidP="00CC1892">
      <w:r w:rsidRPr="00CC1892">
        <w:t xml:space="preserve">void </w:t>
      </w:r>
      <w:proofErr w:type="spellStart"/>
      <w:proofErr w:type="gramStart"/>
      <w:r w:rsidRPr="00CC1892">
        <w:t>showWaiting</w:t>
      </w:r>
      <w:proofErr w:type="spellEnd"/>
      <w:r w:rsidRPr="00CC1892">
        <w:t>(</w:t>
      </w:r>
      <w:proofErr w:type="gramEnd"/>
      <w:r w:rsidRPr="00CC1892">
        <w:t>) {</w:t>
      </w:r>
    </w:p>
    <w:p w14:paraId="578F4885" w14:textId="77777777" w:rsidR="00CC1892" w:rsidRPr="00CC1892" w:rsidRDefault="00CC1892" w:rsidP="00CC1892">
      <w:r w:rsidRPr="00CC1892">
        <w:t xml:space="preserve">    Node *t = </w:t>
      </w:r>
      <w:proofErr w:type="spellStart"/>
      <w:r w:rsidRPr="00CC1892">
        <w:t>waitFront</w:t>
      </w:r>
      <w:proofErr w:type="spellEnd"/>
      <w:r w:rsidRPr="00CC1892">
        <w:t>;</w:t>
      </w:r>
    </w:p>
    <w:p w14:paraId="2EDE0822" w14:textId="77777777" w:rsidR="00CC1892" w:rsidRPr="00CC1892" w:rsidRDefault="00CC1892" w:rsidP="00CC1892">
      <w:r w:rsidRPr="00CC1892">
        <w:t xml:space="preserve">    if </w:t>
      </w:r>
      <w:proofErr w:type="gramStart"/>
      <w:r w:rsidRPr="00CC1892">
        <w:t>(!t</w:t>
      </w:r>
      <w:proofErr w:type="gramEnd"/>
      <w:r w:rsidRPr="00CC1892">
        <w:t xml:space="preserve">) </w:t>
      </w:r>
      <w:proofErr w:type="gramStart"/>
      <w:r w:rsidRPr="00CC1892">
        <w:t xml:space="preserve">{ </w:t>
      </w:r>
      <w:proofErr w:type="spellStart"/>
      <w:r w:rsidRPr="00CC1892">
        <w:t>printf</w:t>
      </w:r>
      <w:proofErr w:type="spellEnd"/>
      <w:proofErr w:type="gramEnd"/>
      <w:r w:rsidRPr="00CC1892">
        <w:t>("No waiting passengers.\n"); return</w:t>
      </w:r>
      <w:proofErr w:type="gramStart"/>
      <w:r w:rsidRPr="00CC1892">
        <w:t>; }</w:t>
      </w:r>
      <w:proofErr w:type="gramEnd"/>
    </w:p>
    <w:p w14:paraId="16EAD6D2" w14:textId="77777777" w:rsidR="00CC1892" w:rsidRPr="00CC1892" w:rsidRDefault="00CC1892" w:rsidP="00CC1892"/>
    <w:p w14:paraId="4A40014B" w14:textId="77777777" w:rsidR="00CC1892" w:rsidRPr="00CC1892" w:rsidRDefault="00CC1892" w:rsidP="00CC1892">
      <w:r w:rsidRPr="00CC1892">
        <w:lastRenderedPageBreak/>
        <w:t xml:space="preserve">    </w:t>
      </w:r>
      <w:proofErr w:type="spellStart"/>
      <w:proofErr w:type="gramStart"/>
      <w:r w:rsidRPr="00CC1892">
        <w:t>printf</w:t>
      </w:r>
      <w:proofErr w:type="spellEnd"/>
      <w:r w:rsidRPr="00CC1892">
        <w:t>(</w:t>
      </w:r>
      <w:proofErr w:type="gramEnd"/>
      <w:r w:rsidRPr="00CC1892">
        <w:t>"\n</w:t>
      </w:r>
      <w:r w:rsidRPr="00CC1892">
        <w:rPr>
          <w:rFonts w:ascii="Segoe UI Emoji" w:hAnsi="Segoe UI Emoji" w:cs="Segoe UI Emoji"/>
        </w:rPr>
        <w:t>🟨</w:t>
      </w:r>
      <w:r w:rsidRPr="00CC1892">
        <w:t xml:space="preserve"> Waiting List:\n");</w:t>
      </w:r>
    </w:p>
    <w:p w14:paraId="147E6D45" w14:textId="77777777" w:rsidR="00CC1892" w:rsidRPr="00CC1892" w:rsidRDefault="00CC1892" w:rsidP="00CC1892">
      <w:r w:rsidRPr="00CC1892">
        <w:t>    while (t) {</w:t>
      </w:r>
    </w:p>
    <w:p w14:paraId="5132AD6F" w14:textId="77777777" w:rsidR="00CC1892" w:rsidRPr="00CC1892" w:rsidRDefault="00CC1892" w:rsidP="00CC1892">
      <w:r w:rsidRPr="00CC1892">
        <w:t xml:space="preserve">        </w:t>
      </w:r>
      <w:proofErr w:type="spellStart"/>
      <w:proofErr w:type="gramStart"/>
      <w:r w:rsidRPr="00CC1892">
        <w:t>printf</w:t>
      </w:r>
      <w:proofErr w:type="spellEnd"/>
      <w:r w:rsidRPr="00CC1892">
        <w:t>("  ID</w:t>
      </w:r>
      <w:proofErr w:type="gramEnd"/>
      <w:r w:rsidRPr="00CC1892">
        <w:t>: %-3d | Name: %-10s\n", t-&gt;id, t-&gt;name);</w:t>
      </w:r>
    </w:p>
    <w:p w14:paraId="20344C19" w14:textId="77777777" w:rsidR="00CC1892" w:rsidRPr="00CC1892" w:rsidRDefault="00CC1892" w:rsidP="00CC1892">
      <w:r w:rsidRPr="00CC1892">
        <w:t>        t = t-&gt;next;</w:t>
      </w:r>
    </w:p>
    <w:p w14:paraId="11582D95" w14:textId="77777777" w:rsidR="00CC1892" w:rsidRPr="00CC1892" w:rsidRDefault="00CC1892" w:rsidP="00CC1892">
      <w:r w:rsidRPr="00CC1892">
        <w:t>    }</w:t>
      </w:r>
    </w:p>
    <w:p w14:paraId="7ED96014" w14:textId="77777777" w:rsidR="00CC1892" w:rsidRPr="00CC1892" w:rsidRDefault="00CC1892" w:rsidP="00CC1892">
      <w:r w:rsidRPr="00CC1892">
        <w:t>}</w:t>
      </w:r>
    </w:p>
    <w:p w14:paraId="7447CCE2" w14:textId="77777777" w:rsidR="00CC1892" w:rsidRPr="00CC1892" w:rsidRDefault="00CC1892" w:rsidP="00CC1892"/>
    <w:p w14:paraId="018BF06B" w14:textId="77777777" w:rsidR="00CC1892" w:rsidRPr="00CC1892" w:rsidRDefault="00CC1892" w:rsidP="00CC1892">
      <w:r w:rsidRPr="00CC1892">
        <w:t xml:space="preserve">void </w:t>
      </w:r>
      <w:proofErr w:type="spellStart"/>
      <w:proofErr w:type="gramStart"/>
      <w:r w:rsidRPr="00CC1892">
        <w:t>searchPassenger</w:t>
      </w:r>
      <w:proofErr w:type="spellEnd"/>
      <w:r w:rsidRPr="00CC1892">
        <w:t>(</w:t>
      </w:r>
      <w:proofErr w:type="gramEnd"/>
      <w:r w:rsidRPr="00CC1892">
        <w:t>) {</w:t>
      </w:r>
    </w:p>
    <w:p w14:paraId="7092E527" w14:textId="77777777" w:rsidR="00CC1892" w:rsidRPr="00CC1892" w:rsidRDefault="00CC1892" w:rsidP="00CC1892">
      <w:r w:rsidRPr="00CC1892">
        <w:t xml:space="preserve">    if </w:t>
      </w:r>
      <w:proofErr w:type="gramStart"/>
      <w:r w:rsidRPr="00CC1892">
        <w:t>(!booked</w:t>
      </w:r>
      <w:proofErr w:type="gramEnd"/>
      <w:r w:rsidRPr="00CC1892">
        <w:t xml:space="preserve"> &amp;</w:t>
      </w:r>
      <w:proofErr w:type="gramStart"/>
      <w:r w:rsidRPr="00CC1892">
        <w:t>&amp; !</w:t>
      </w:r>
      <w:proofErr w:type="spellStart"/>
      <w:r w:rsidRPr="00CC1892">
        <w:t>waitFront</w:t>
      </w:r>
      <w:proofErr w:type="spellEnd"/>
      <w:proofErr w:type="gramEnd"/>
      <w:r w:rsidRPr="00CC1892">
        <w:t>) {</w:t>
      </w:r>
    </w:p>
    <w:p w14:paraId="4E6DF06B" w14:textId="77777777" w:rsidR="00CC1892" w:rsidRPr="00CC1892" w:rsidRDefault="00CC1892" w:rsidP="00CC1892">
      <w:r w:rsidRPr="00CC1892">
        <w:t xml:space="preserve">        </w:t>
      </w:r>
      <w:proofErr w:type="spellStart"/>
      <w:proofErr w:type="gramStart"/>
      <w:r w:rsidRPr="00CC1892">
        <w:t>printf</w:t>
      </w:r>
      <w:proofErr w:type="spellEnd"/>
      <w:r w:rsidRPr="00CC1892">
        <w:t>(</w:t>
      </w:r>
      <w:proofErr w:type="gramEnd"/>
      <w:r w:rsidRPr="00CC1892">
        <w:t>"No passengers found.\n");</w:t>
      </w:r>
    </w:p>
    <w:p w14:paraId="6AAD29C9" w14:textId="77777777" w:rsidR="00CC1892" w:rsidRPr="00CC1892" w:rsidRDefault="00CC1892" w:rsidP="00CC1892">
      <w:r w:rsidRPr="00CC1892">
        <w:t>        return;</w:t>
      </w:r>
    </w:p>
    <w:p w14:paraId="1028F9F6" w14:textId="77777777" w:rsidR="00CC1892" w:rsidRPr="00CC1892" w:rsidRDefault="00CC1892" w:rsidP="00CC1892">
      <w:r w:rsidRPr="00CC1892">
        <w:t>    }</w:t>
      </w:r>
    </w:p>
    <w:p w14:paraId="0F0A021A" w14:textId="77777777" w:rsidR="00CC1892" w:rsidRPr="00CC1892" w:rsidRDefault="00CC1892" w:rsidP="00CC1892"/>
    <w:p w14:paraId="0DFF479C" w14:textId="77777777" w:rsidR="00CC1892" w:rsidRPr="00CC1892" w:rsidRDefault="00CC1892" w:rsidP="00CC1892">
      <w:r w:rsidRPr="00CC1892">
        <w:t>    int id;</w:t>
      </w:r>
    </w:p>
    <w:p w14:paraId="156AECF0" w14:textId="77777777" w:rsidR="00CC1892" w:rsidRPr="00CC1892" w:rsidRDefault="00CC1892" w:rsidP="00CC1892">
      <w:r w:rsidRPr="00CC1892">
        <w:t xml:space="preserve">    </w:t>
      </w:r>
      <w:proofErr w:type="spellStart"/>
      <w:proofErr w:type="gramStart"/>
      <w:r w:rsidRPr="00CC1892">
        <w:t>printf</w:t>
      </w:r>
      <w:proofErr w:type="spellEnd"/>
      <w:r w:rsidRPr="00CC1892">
        <w:t>(</w:t>
      </w:r>
      <w:proofErr w:type="gramEnd"/>
      <w:r w:rsidRPr="00CC1892">
        <w:t>"Enter passenger ID to search: ");</w:t>
      </w:r>
    </w:p>
    <w:p w14:paraId="42106EAE" w14:textId="77777777" w:rsidR="00CC1892" w:rsidRPr="00CC1892" w:rsidRDefault="00CC1892" w:rsidP="00CC1892">
      <w:r w:rsidRPr="00CC1892">
        <w:t xml:space="preserve">    </w:t>
      </w:r>
      <w:proofErr w:type="spellStart"/>
      <w:proofErr w:type="gramStart"/>
      <w:r w:rsidRPr="00CC1892">
        <w:t>scanf</w:t>
      </w:r>
      <w:proofErr w:type="spellEnd"/>
      <w:r w:rsidRPr="00CC1892">
        <w:t>(</w:t>
      </w:r>
      <w:proofErr w:type="gramEnd"/>
      <w:r w:rsidRPr="00CC1892">
        <w:t>"%d", &amp;id);</w:t>
      </w:r>
    </w:p>
    <w:p w14:paraId="0B72EB98" w14:textId="77777777" w:rsidR="00CC1892" w:rsidRPr="00CC1892" w:rsidRDefault="00CC1892" w:rsidP="00CC1892"/>
    <w:p w14:paraId="52C4ECA7" w14:textId="77777777" w:rsidR="00CC1892" w:rsidRPr="00CC1892" w:rsidRDefault="00CC1892" w:rsidP="00CC1892">
      <w:r w:rsidRPr="00CC1892">
        <w:t>    Node *t = booked;</w:t>
      </w:r>
    </w:p>
    <w:p w14:paraId="67B7929D" w14:textId="77777777" w:rsidR="00CC1892" w:rsidRPr="00CC1892" w:rsidRDefault="00CC1892" w:rsidP="00CC1892">
      <w:r w:rsidRPr="00CC1892">
        <w:t>    while (t) {</w:t>
      </w:r>
    </w:p>
    <w:p w14:paraId="088089F9" w14:textId="77777777" w:rsidR="00CC1892" w:rsidRPr="00CC1892" w:rsidRDefault="00CC1892" w:rsidP="00CC1892">
      <w:r w:rsidRPr="00CC1892">
        <w:t>        if (t-&gt;id == id) {</w:t>
      </w:r>
    </w:p>
    <w:p w14:paraId="4639CF60" w14:textId="77777777" w:rsidR="00CC1892" w:rsidRPr="00CC1892" w:rsidRDefault="00CC1892" w:rsidP="00CC1892">
      <w:r w:rsidRPr="00CC1892">
        <w:t xml:space="preserve">            </w:t>
      </w:r>
      <w:proofErr w:type="spellStart"/>
      <w:proofErr w:type="gramStart"/>
      <w:r w:rsidRPr="00CC1892">
        <w:t>printf</w:t>
      </w:r>
      <w:proofErr w:type="spellEnd"/>
      <w:r w:rsidRPr="00CC1892">
        <w:t>(</w:t>
      </w:r>
      <w:proofErr w:type="gramEnd"/>
      <w:r w:rsidRPr="00CC1892">
        <w:t>"</w:t>
      </w:r>
      <w:r w:rsidRPr="00CC1892">
        <w:rPr>
          <w:rFonts w:ascii="Segoe UI Emoji" w:hAnsi="Segoe UI Emoji" w:cs="Segoe UI Emoji"/>
        </w:rPr>
        <w:t>✅</w:t>
      </w:r>
      <w:r w:rsidRPr="00CC1892">
        <w:t xml:space="preserve"> Passenger found in Booked List: %s (</w:t>
      </w:r>
      <w:proofErr w:type="gramStart"/>
      <w:r w:rsidRPr="00CC1892">
        <w:t>ID:%d)\</w:t>
      </w:r>
      <w:proofErr w:type="gramEnd"/>
      <w:r w:rsidRPr="00CC1892">
        <w:t>n", t-&gt;name, t-&gt;id);</w:t>
      </w:r>
    </w:p>
    <w:p w14:paraId="32D57F60" w14:textId="77777777" w:rsidR="00CC1892" w:rsidRPr="00CC1892" w:rsidRDefault="00CC1892" w:rsidP="00CC1892">
      <w:r w:rsidRPr="00CC1892">
        <w:t>            return;</w:t>
      </w:r>
    </w:p>
    <w:p w14:paraId="43845620" w14:textId="77777777" w:rsidR="00CC1892" w:rsidRPr="00CC1892" w:rsidRDefault="00CC1892" w:rsidP="00CC1892">
      <w:r w:rsidRPr="00CC1892">
        <w:t>        }</w:t>
      </w:r>
    </w:p>
    <w:p w14:paraId="46E8D1B5" w14:textId="77777777" w:rsidR="00CC1892" w:rsidRPr="00CC1892" w:rsidRDefault="00CC1892" w:rsidP="00CC1892">
      <w:r w:rsidRPr="00CC1892">
        <w:t>        t = t-&gt;next;</w:t>
      </w:r>
    </w:p>
    <w:p w14:paraId="6CC1DC8D" w14:textId="77777777" w:rsidR="00CC1892" w:rsidRPr="00CC1892" w:rsidRDefault="00CC1892" w:rsidP="00CC1892">
      <w:r w:rsidRPr="00CC1892">
        <w:t>    }</w:t>
      </w:r>
    </w:p>
    <w:p w14:paraId="6436F838" w14:textId="77777777" w:rsidR="00CC1892" w:rsidRPr="00CC1892" w:rsidRDefault="00CC1892" w:rsidP="00CC1892"/>
    <w:p w14:paraId="2BDD64DF" w14:textId="77777777" w:rsidR="00CC1892" w:rsidRPr="00CC1892" w:rsidRDefault="00CC1892" w:rsidP="00CC1892">
      <w:r w:rsidRPr="00CC1892">
        <w:lastRenderedPageBreak/>
        <w:t xml:space="preserve">    t = </w:t>
      </w:r>
      <w:proofErr w:type="spellStart"/>
      <w:r w:rsidRPr="00CC1892">
        <w:t>waitFront</w:t>
      </w:r>
      <w:proofErr w:type="spellEnd"/>
      <w:r w:rsidRPr="00CC1892">
        <w:t>;</w:t>
      </w:r>
    </w:p>
    <w:p w14:paraId="67738165" w14:textId="77777777" w:rsidR="00CC1892" w:rsidRPr="00CC1892" w:rsidRDefault="00CC1892" w:rsidP="00CC1892">
      <w:r w:rsidRPr="00CC1892">
        <w:t>    while (t) {</w:t>
      </w:r>
    </w:p>
    <w:p w14:paraId="5537FD58" w14:textId="77777777" w:rsidR="00CC1892" w:rsidRPr="00CC1892" w:rsidRDefault="00CC1892" w:rsidP="00CC1892">
      <w:r w:rsidRPr="00CC1892">
        <w:t>        if (t-&gt;id == id) {</w:t>
      </w:r>
    </w:p>
    <w:p w14:paraId="5FFF0A42" w14:textId="77777777" w:rsidR="00CC1892" w:rsidRPr="00CC1892" w:rsidRDefault="00CC1892" w:rsidP="00CC1892">
      <w:r w:rsidRPr="00CC1892">
        <w:t xml:space="preserve">            </w:t>
      </w:r>
      <w:proofErr w:type="spellStart"/>
      <w:proofErr w:type="gramStart"/>
      <w:r w:rsidRPr="00CC1892">
        <w:t>printf</w:t>
      </w:r>
      <w:proofErr w:type="spellEnd"/>
      <w:r w:rsidRPr="00CC1892">
        <w:t>(</w:t>
      </w:r>
      <w:proofErr w:type="gramEnd"/>
      <w:r w:rsidRPr="00CC1892">
        <w:t>"</w:t>
      </w:r>
      <w:r w:rsidRPr="00CC1892">
        <w:rPr>
          <w:rFonts w:ascii="Segoe UI Emoji" w:hAnsi="Segoe UI Emoji" w:cs="Segoe UI Emoji"/>
        </w:rPr>
        <w:t>⚠️</w:t>
      </w:r>
      <w:r w:rsidRPr="00CC1892">
        <w:t xml:space="preserve"> Passenger found in Waiting List: %s (</w:t>
      </w:r>
      <w:proofErr w:type="gramStart"/>
      <w:r w:rsidRPr="00CC1892">
        <w:t>ID:%d)\</w:t>
      </w:r>
      <w:proofErr w:type="gramEnd"/>
      <w:r w:rsidRPr="00CC1892">
        <w:t>n", t-&gt;name, t-&gt;id);</w:t>
      </w:r>
    </w:p>
    <w:p w14:paraId="56397864" w14:textId="77777777" w:rsidR="00CC1892" w:rsidRPr="00CC1892" w:rsidRDefault="00CC1892" w:rsidP="00CC1892">
      <w:r w:rsidRPr="00CC1892">
        <w:t>            return;</w:t>
      </w:r>
    </w:p>
    <w:p w14:paraId="75CC7C2D" w14:textId="77777777" w:rsidR="00CC1892" w:rsidRPr="00CC1892" w:rsidRDefault="00CC1892" w:rsidP="00CC1892">
      <w:r w:rsidRPr="00CC1892">
        <w:t>        }</w:t>
      </w:r>
    </w:p>
    <w:p w14:paraId="40C4C11C" w14:textId="77777777" w:rsidR="00CC1892" w:rsidRPr="00CC1892" w:rsidRDefault="00CC1892" w:rsidP="00CC1892">
      <w:r w:rsidRPr="00CC1892">
        <w:t>        t = t-&gt;next;</w:t>
      </w:r>
    </w:p>
    <w:p w14:paraId="57312543" w14:textId="77777777" w:rsidR="00CC1892" w:rsidRPr="00CC1892" w:rsidRDefault="00CC1892" w:rsidP="00CC1892">
      <w:r w:rsidRPr="00CC1892">
        <w:t>    }</w:t>
      </w:r>
    </w:p>
    <w:p w14:paraId="136F703B" w14:textId="77777777" w:rsidR="00CC1892" w:rsidRPr="00CC1892" w:rsidRDefault="00CC1892" w:rsidP="00CC1892"/>
    <w:p w14:paraId="353148B2" w14:textId="77777777" w:rsidR="00CC1892" w:rsidRPr="00CC1892" w:rsidRDefault="00CC1892" w:rsidP="00CC1892">
      <w:r w:rsidRPr="00CC1892">
        <w:t xml:space="preserve">    </w:t>
      </w:r>
      <w:proofErr w:type="spellStart"/>
      <w:proofErr w:type="gramStart"/>
      <w:r w:rsidRPr="00CC1892">
        <w:t>printf</w:t>
      </w:r>
      <w:proofErr w:type="spellEnd"/>
      <w:r w:rsidRPr="00CC1892">
        <w:t>(</w:t>
      </w:r>
      <w:proofErr w:type="gramEnd"/>
      <w:r w:rsidRPr="00CC1892">
        <w:t>"</w:t>
      </w:r>
      <w:r w:rsidRPr="00CC1892">
        <w:rPr>
          <w:rFonts w:ascii="Segoe UI Emoji" w:hAnsi="Segoe UI Emoji" w:cs="Segoe UI Emoji"/>
        </w:rPr>
        <w:t>❌</w:t>
      </w:r>
      <w:r w:rsidRPr="00CC1892">
        <w:t xml:space="preserve"> Passenger not found.\n");</w:t>
      </w:r>
    </w:p>
    <w:p w14:paraId="3EBEB685" w14:textId="77777777" w:rsidR="00CC1892" w:rsidRPr="00CC1892" w:rsidRDefault="00CC1892" w:rsidP="00CC1892">
      <w:r w:rsidRPr="00CC1892">
        <w:t>}</w:t>
      </w:r>
    </w:p>
    <w:p w14:paraId="356CEEB3" w14:textId="77777777" w:rsidR="00CC1892" w:rsidRPr="00CC1892" w:rsidRDefault="00CC1892" w:rsidP="00CC1892"/>
    <w:p w14:paraId="2F0E0F76" w14:textId="77777777" w:rsidR="00CC1892" w:rsidRPr="00CC1892" w:rsidRDefault="00CC1892" w:rsidP="00CC1892">
      <w:r w:rsidRPr="00CC1892">
        <w:t xml:space="preserve">void </w:t>
      </w:r>
      <w:proofErr w:type="spellStart"/>
      <w:proofErr w:type="gramStart"/>
      <w:r w:rsidRPr="00CC1892">
        <w:t>showSummary</w:t>
      </w:r>
      <w:proofErr w:type="spellEnd"/>
      <w:r w:rsidRPr="00CC1892">
        <w:t>(</w:t>
      </w:r>
      <w:proofErr w:type="gramEnd"/>
      <w:r w:rsidRPr="00CC1892">
        <w:t>) {</w:t>
      </w:r>
    </w:p>
    <w:p w14:paraId="4973F1D1" w14:textId="77777777" w:rsidR="00CC1892" w:rsidRPr="00CC1892" w:rsidRDefault="00CC1892" w:rsidP="00CC1892">
      <w:r w:rsidRPr="00CC1892">
        <w:t xml:space="preserve">    int </w:t>
      </w:r>
      <w:proofErr w:type="spellStart"/>
      <w:r w:rsidRPr="00CC1892">
        <w:t>waitCount</w:t>
      </w:r>
      <w:proofErr w:type="spellEnd"/>
      <w:r w:rsidRPr="00CC1892">
        <w:t xml:space="preserve"> = 0;</w:t>
      </w:r>
    </w:p>
    <w:p w14:paraId="0010B180" w14:textId="77777777" w:rsidR="00CC1892" w:rsidRPr="00CC1892" w:rsidRDefault="00CC1892" w:rsidP="00CC1892">
      <w:r w:rsidRPr="00CC1892">
        <w:t xml:space="preserve">    Node *t = </w:t>
      </w:r>
      <w:proofErr w:type="spellStart"/>
      <w:r w:rsidRPr="00CC1892">
        <w:t>waitFront</w:t>
      </w:r>
      <w:proofErr w:type="spellEnd"/>
      <w:r w:rsidRPr="00CC1892">
        <w:t>;</w:t>
      </w:r>
    </w:p>
    <w:p w14:paraId="1B76356C" w14:textId="77777777" w:rsidR="00CC1892" w:rsidRPr="00CC1892" w:rsidRDefault="00CC1892" w:rsidP="00CC1892">
      <w:r w:rsidRPr="00CC1892">
        <w:t xml:space="preserve">    while (t) </w:t>
      </w:r>
      <w:proofErr w:type="gramStart"/>
      <w:r w:rsidRPr="00CC1892">
        <w:t xml:space="preserve">{ </w:t>
      </w:r>
      <w:proofErr w:type="spellStart"/>
      <w:r w:rsidRPr="00CC1892">
        <w:t>waitCount</w:t>
      </w:r>
      <w:proofErr w:type="spellEnd"/>
      <w:proofErr w:type="gramEnd"/>
      <w:r w:rsidRPr="00CC1892">
        <w:t>++; t = t-&gt;next</w:t>
      </w:r>
      <w:proofErr w:type="gramStart"/>
      <w:r w:rsidRPr="00CC1892">
        <w:t>; }</w:t>
      </w:r>
      <w:proofErr w:type="gramEnd"/>
    </w:p>
    <w:p w14:paraId="20EC3360" w14:textId="77777777" w:rsidR="00CC1892" w:rsidRPr="00CC1892" w:rsidRDefault="00CC1892" w:rsidP="00CC1892"/>
    <w:p w14:paraId="207BA166" w14:textId="77777777" w:rsidR="00CC1892" w:rsidRPr="00CC1892" w:rsidRDefault="00CC1892" w:rsidP="00CC1892">
      <w:r w:rsidRPr="00CC1892">
        <w:t xml:space="preserve">    </w:t>
      </w:r>
      <w:proofErr w:type="spellStart"/>
      <w:proofErr w:type="gramStart"/>
      <w:r w:rsidRPr="00CC1892">
        <w:t>printf</w:t>
      </w:r>
      <w:proofErr w:type="spellEnd"/>
      <w:r w:rsidRPr="00CC1892">
        <w:t>(</w:t>
      </w:r>
      <w:proofErr w:type="gramEnd"/>
      <w:r w:rsidRPr="00CC1892">
        <w:t>"\n===== SUMMARY =====\n");</w:t>
      </w:r>
    </w:p>
    <w:p w14:paraId="41EB9062" w14:textId="77777777" w:rsidR="00CC1892" w:rsidRPr="00CC1892" w:rsidRDefault="00CC1892" w:rsidP="00CC1892">
      <w:r w:rsidRPr="00CC1892">
        <w:t xml:space="preserve">    </w:t>
      </w:r>
      <w:proofErr w:type="spellStart"/>
      <w:proofErr w:type="gramStart"/>
      <w:r w:rsidRPr="00CC1892">
        <w:t>printf</w:t>
      </w:r>
      <w:proofErr w:type="spellEnd"/>
      <w:r w:rsidRPr="00CC1892">
        <w:t>(</w:t>
      </w:r>
      <w:proofErr w:type="gramEnd"/>
      <w:r w:rsidRPr="00CC1892">
        <w:t xml:space="preserve">"Total Booked Seats: %d / %d\n", </w:t>
      </w:r>
      <w:proofErr w:type="spellStart"/>
      <w:r w:rsidRPr="00CC1892">
        <w:t>seatCount</w:t>
      </w:r>
      <w:proofErr w:type="spellEnd"/>
      <w:r w:rsidRPr="00CC1892">
        <w:t>, MAX);</w:t>
      </w:r>
    </w:p>
    <w:p w14:paraId="050EE0A3" w14:textId="77777777" w:rsidR="00CC1892" w:rsidRPr="00CC1892" w:rsidRDefault="00CC1892" w:rsidP="00CC1892">
      <w:r w:rsidRPr="00CC1892">
        <w:t xml:space="preserve">    </w:t>
      </w:r>
      <w:proofErr w:type="spellStart"/>
      <w:proofErr w:type="gramStart"/>
      <w:r w:rsidRPr="00CC1892">
        <w:t>printf</w:t>
      </w:r>
      <w:proofErr w:type="spellEnd"/>
      <w:r w:rsidRPr="00CC1892">
        <w:t>(</w:t>
      </w:r>
      <w:proofErr w:type="gramEnd"/>
      <w:r w:rsidRPr="00CC1892">
        <w:t xml:space="preserve">"Total Waiting Passengers: %d\n", </w:t>
      </w:r>
      <w:proofErr w:type="spellStart"/>
      <w:r w:rsidRPr="00CC1892">
        <w:t>waitCount</w:t>
      </w:r>
      <w:proofErr w:type="spellEnd"/>
      <w:r w:rsidRPr="00CC1892">
        <w:t>);</w:t>
      </w:r>
    </w:p>
    <w:p w14:paraId="26CC894F" w14:textId="77777777" w:rsidR="00CC1892" w:rsidRPr="00CC1892" w:rsidRDefault="00CC1892" w:rsidP="00CC1892"/>
    <w:p w14:paraId="0FBC691A" w14:textId="77777777" w:rsidR="00CC1892" w:rsidRPr="00CC1892" w:rsidRDefault="00CC1892" w:rsidP="00CC1892">
      <w:r w:rsidRPr="00CC1892">
        <w:t>    if (</w:t>
      </w:r>
      <w:proofErr w:type="spellStart"/>
      <w:r w:rsidRPr="00CC1892">
        <w:t>waitFront</w:t>
      </w:r>
      <w:proofErr w:type="spellEnd"/>
      <w:r w:rsidRPr="00CC1892">
        <w:t>)</w:t>
      </w:r>
    </w:p>
    <w:p w14:paraId="4A18D646" w14:textId="77777777" w:rsidR="00CC1892" w:rsidRPr="00CC1892" w:rsidRDefault="00CC1892" w:rsidP="00CC1892">
      <w:r w:rsidRPr="00CC1892">
        <w:t xml:space="preserve">        </w:t>
      </w:r>
      <w:proofErr w:type="spellStart"/>
      <w:proofErr w:type="gramStart"/>
      <w:r w:rsidRPr="00CC1892">
        <w:t>printf</w:t>
      </w:r>
      <w:proofErr w:type="spellEnd"/>
      <w:r w:rsidRPr="00CC1892">
        <w:t>(</w:t>
      </w:r>
      <w:proofErr w:type="gramEnd"/>
      <w:r w:rsidRPr="00CC1892">
        <w:t>"Next Waiting Passenger: %s (</w:t>
      </w:r>
      <w:proofErr w:type="gramStart"/>
      <w:r w:rsidRPr="00CC1892">
        <w:t>ID:%d)\</w:t>
      </w:r>
      <w:proofErr w:type="gramEnd"/>
      <w:r w:rsidRPr="00CC1892">
        <w:t xml:space="preserve">n", </w:t>
      </w:r>
      <w:proofErr w:type="spellStart"/>
      <w:r w:rsidRPr="00CC1892">
        <w:t>waitFront</w:t>
      </w:r>
      <w:proofErr w:type="spellEnd"/>
      <w:r w:rsidRPr="00CC1892">
        <w:t xml:space="preserve">-&gt;name, </w:t>
      </w:r>
      <w:proofErr w:type="spellStart"/>
      <w:r w:rsidRPr="00CC1892">
        <w:t>waitFront</w:t>
      </w:r>
      <w:proofErr w:type="spellEnd"/>
      <w:r w:rsidRPr="00CC1892">
        <w:t>-&gt;id);</w:t>
      </w:r>
    </w:p>
    <w:p w14:paraId="35E10E60" w14:textId="77777777" w:rsidR="00CC1892" w:rsidRPr="00CC1892" w:rsidRDefault="00CC1892" w:rsidP="00CC1892">
      <w:r w:rsidRPr="00CC1892">
        <w:t>    else</w:t>
      </w:r>
    </w:p>
    <w:p w14:paraId="15F155A4" w14:textId="77777777" w:rsidR="00CC1892" w:rsidRPr="00CC1892" w:rsidRDefault="00CC1892" w:rsidP="00CC1892">
      <w:r w:rsidRPr="00CC1892">
        <w:t xml:space="preserve">        </w:t>
      </w:r>
      <w:proofErr w:type="spellStart"/>
      <w:proofErr w:type="gramStart"/>
      <w:r w:rsidRPr="00CC1892">
        <w:t>printf</w:t>
      </w:r>
      <w:proofErr w:type="spellEnd"/>
      <w:r w:rsidRPr="00CC1892">
        <w:t>(</w:t>
      </w:r>
      <w:proofErr w:type="gramEnd"/>
      <w:r w:rsidRPr="00CC1892">
        <w:t>"No one in waiting list.\n");</w:t>
      </w:r>
    </w:p>
    <w:p w14:paraId="666F231B" w14:textId="77777777" w:rsidR="00CC1892" w:rsidRPr="00CC1892" w:rsidRDefault="00CC1892" w:rsidP="00CC1892">
      <w:r w:rsidRPr="00CC1892">
        <w:t>}</w:t>
      </w:r>
    </w:p>
    <w:p w14:paraId="50A2BB4B" w14:textId="77777777" w:rsidR="00CC1892" w:rsidRPr="00CC1892" w:rsidRDefault="00CC1892" w:rsidP="00CC1892"/>
    <w:p w14:paraId="0DF80916" w14:textId="77777777" w:rsidR="00CC1892" w:rsidRPr="00CC1892" w:rsidRDefault="00CC1892" w:rsidP="00CC1892">
      <w:r w:rsidRPr="00CC1892">
        <w:t xml:space="preserve">void </w:t>
      </w:r>
      <w:proofErr w:type="spellStart"/>
      <w:proofErr w:type="gramStart"/>
      <w:r w:rsidRPr="00CC1892">
        <w:t>freeAll</w:t>
      </w:r>
      <w:proofErr w:type="spellEnd"/>
      <w:r w:rsidRPr="00CC1892">
        <w:t>(</w:t>
      </w:r>
      <w:proofErr w:type="gramEnd"/>
      <w:r w:rsidRPr="00CC1892">
        <w:t>) {</w:t>
      </w:r>
    </w:p>
    <w:p w14:paraId="7F81467D" w14:textId="77777777" w:rsidR="00CC1892" w:rsidRPr="00CC1892" w:rsidRDefault="00CC1892" w:rsidP="00CC1892">
      <w:r w:rsidRPr="00CC1892">
        <w:t>    Node *temp;</w:t>
      </w:r>
    </w:p>
    <w:p w14:paraId="1D7A1DC7" w14:textId="77777777" w:rsidR="00CC1892" w:rsidRPr="00CC1892" w:rsidRDefault="00CC1892" w:rsidP="00CC1892">
      <w:r w:rsidRPr="00CC1892">
        <w:t>    while (booked) {</w:t>
      </w:r>
    </w:p>
    <w:p w14:paraId="70D51236" w14:textId="77777777" w:rsidR="00CC1892" w:rsidRPr="00CC1892" w:rsidRDefault="00CC1892" w:rsidP="00CC1892">
      <w:r w:rsidRPr="00CC1892">
        <w:t>        temp = booked;</w:t>
      </w:r>
    </w:p>
    <w:p w14:paraId="3928A74A" w14:textId="77777777" w:rsidR="00CC1892" w:rsidRPr="00CC1892" w:rsidRDefault="00CC1892" w:rsidP="00CC1892">
      <w:r w:rsidRPr="00CC1892">
        <w:t>        booked = booked-&gt;next;</w:t>
      </w:r>
    </w:p>
    <w:p w14:paraId="67A69D85" w14:textId="77777777" w:rsidR="00CC1892" w:rsidRPr="00CC1892" w:rsidRDefault="00CC1892" w:rsidP="00CC1892">
      <w:r w:rsidRPr="00CC1892">
        <w:t>        free(temp);</w:t>
      </w:r>
    </w:p>
    <w:p w14:paraId="7DF5D6C6" w14:textId="77777777" w:rsidR="00CC1892" w:rsidRPr="00CC1892" w:rsidRDefault="00CC1892" w:rsidP="00CC1892">
      <w:r w:rsidRPr="00CC1892">
        <w:t>    }</w:t>
      </w:r>
    </w:p>
    <w:p w14:paraId="5B3D5381" w14:textId="77777777" w:rsidR="00CC1892" w:rsidRPr="00CC1892" w:rsidRDefault="00CC1892" w:rsidP="00CC1892">
      <w:r w:rsidRPr="00CC1892">
        <w:t>    while (</w:t>
      </w:r>
      <w:proofErr w:type="spellStart"/>
      <w:r w:rsidRPr="00CC1892">
        <w:t>waitFront</w:t>
      </w:r>
      <w:proofErr w:type="spellEnd"/>
      <w:r w:rsidRPr="00CC1892">
        <w:t>) {</w:t>
      </w:r>
    </w:p>
    <w:p w14:paraId="5AB95327" w14:textId="77777777" w:rsidR="00CC1892" w:rsidRPr="00CC1892" w:rsidRDefault="00CC1892" w:rsidP="00CC1892">
      <w:r w:rsidRPr="00CC1892">
        <w:t xml:space="preserve">        temp = </w:t>
      </w:r>
      <w:proofErr w:type="spellStart"/>
      <w:r w:rsidRPr="00CC1892">
        <w:t>waitFront</w:t>
      </w:r>
      <w:proofErr w:type="spellEnd"/>
      <w:r w:rsidRPr="00CC1892">
        <w:t>;</w:t>
      </w:r>
    </w:p>
    <w:p w14:paraId="12B7F076" w14:textId="77777777" w:rsidR="00CC1892" w:rsidRPr="00CC1892" w:rsidRDefault="00CC1892" w:rsidP="00CC1892">
      <w:r w:rsidRPr="00CC1892">
        <w:t xml:space="preserve">        </w:t>
      </w:r>
      <w:proofErr w:type="spellStart"/>
      <w:r w:rsidRPr="00CC1892">
        <w:t>waitFront</w:t>
      </w:r>
      <w:proofErr w:type="spellEnd"/>
      <w:r w:rsidRPr="00CC1892">
        <w:t xml:space="preserve"> = </w:t>
      </w:r>
      <w:proofErr w:type="spellStart"/>
      <w:r w:rsidRPr="00CC1892">
        <w:t>waitFront</w:t>
      </w:r>
      <w:proofErr w:type="spellEnd"/>
      <w:r w:rsidRPr="00CC1892">
        <w:t>-&gt;next;</w:t>
      </w:r>
    </w:p>
    <w:p w14:paraId="3590AAEC" w14:textId="77777777" w:rsidR="00CC1892" w:rsidRPr="00CC1892" w:rsidRDefault="00CC1892" w:rsidP="00CC1892">
      <w:r w:rsidRPr="00CC1892">
        <w:t>        free(temp);</w:t>
      </w:r>
    </w:p>
    <w:p w14:paraId="09F9E13A" w14:textId="77777777" w:rsidR="00CC1892" w:rsidRPr="00CC1892" w:rsidRDefault="00CC1892" w:rsidP="00CC1892">
      <w:r w:rsidRPr="00CC1892">
        <w:t>    }</w:t>
      </w:r>
    </w:p>
    <w:p w14:paraId="5242181B" w14:textId="77777777" w:rsidR="00CC1892" w:rsidRPr="00CC1892" w:rsidRDefault="00CC1892" w:rsidP="00CC1892">
      <w:r w:rsidRPr="00CC1892">
        <w:t>}</w:t>
      </w:r>
    </w:p>
    <w:p w14:paraId="4CA399D3" w14:textId="77777777" w:rsidR="00CC1892" w:rsidRPr="00CC1892" w:rsidRDefault="00CC1892" w:rsidP="00CC1892">
      <w:pPr>
        <w:rPr>
          <w:b/>
          <w:bCs/>
          <w:color w:val="4F81BD" w:themeColor="accent1"/>
        </w:rPr>
      </w:pPr>
    </w:p>
    <w:p w14:paraId="1A69EF06" w14:textId="00A22D73" w:rsidR="008F13FC" w:rsidRDefault="00CC1892" w:rsidP="00CC1892">
      <w:pPr>
        <w:rPr>
          <w:b/>
          <w:bCs/>
          <w:color w:val="4F81BD" w:themeColor="accent1"/>
          <w:sz w:val="26"/>
          <w:szCs w:val="26"/>
        </w:rPr>
      </w:pPr>
      <w:r w:rsidRPr="00CC1892">
        <w:rPr>
          <w:b/>
          <w:bCs/>
          <w:color w:val="4F81BD" w:themeColor="accent1"/>
          <w:sz w:val="26"/>
          <w:szCs w:val="26"/>
        </w:rPr>
        <w:t xml:space="preserve">Sample output </w:t>
      </w:r>
    </w:p>
    <w:p w14:paraId="744235D1" w14:textId="77777777" w:rsidR="00CC1892" w:rsidRPr="00CC1892" w:rsidRDefault="00CC1892" w:rsidP="00CC1892">
      <w:pPr>
        <w:rPr>
          <w:color w:val="000000" w:themeColor="text1"/>
        </w:rPr>
      </w:pPr>
      <w:r w:rsidRPr="00CC1892">
        <w:rPr>
          <w:color w:val="000000" w:themeColor="text1"/>
        </w:rPr>
        <w:t>========= TICKET BOOKING SYSTEM =========</w:t>
      </w:r>
    </w:p>
    <w:p w14:paraId="2B177AEE" w14:textId="77777777" w:rsidR="00CC1892" w:rsidRPr="00C11601" w:rsidRDefault="00CC1892" w:rsidP="00CC1892">
      <w:pPr>
        <w:rPr>
          <w:b/>
          <w:bCs/>
          <w:color w:val="000000" w:themeColor="text1"/>
        </w:rPr>
      </w:pPr>
      <w:r w:rsidRPr="00C11601">
        <w:rPr>
          <w:b/>
          <w:bCs/>
          <w:color w:val="000000" w:themeColor="text1"/>
        </w:rPr>
        <w:t>1. Book Ticket</w:t>
      </w:r>
    </w:p>
    <w:p w14:paraId="3ED3B46F" w14:textId="77777777" w:rsidR="00CC1892" w:rsidRPr="00C11601" w:rsidRDefault="00CC1892" w:rsidP="00CC1892">
      <w:pPr>
        <w:rPr>
          <w:b/>
          <w:bCs/>
          <w:color w:val="000000" w:themeColor="text1"/>
        </w:rPr>
      </w:pPr>
      <w:r w:rsidRPr="00C11601">
        <w:rPr>
          <w:b/>
          <w:bCs/>
          <w:color w:val="000000" w:themeColor="text1"/>
        </w:rPr>
        <w:t>2. Cancel Ticket</w:t>
      </w:r>
    </w:p>
    <w:p w14:paraId="5ABDD419" w14:textId="77777777" w:rsidR="00CC1892" w:rsidRPr="00C11601" w:rsidRDefault="00CC1892" w:rsidP="00CC1892">
      <w:pPr>
        <w:rPr>
          <w:b/>
          <w:bCs/>
          <w:color w:val="000000" w:themeColor="text1"/>
        </w:rPr>
      </w:pPr>
      <w:r w:rsidRPr="00C11601">
        <w:rPr>
          <w:b/>
          <w:bCs/>
          <w:color w:val="000000" w:themeColor="text1"/>
        </w:rPr>
        <w:t>3. Show Booked Passengers</w:t>
      </w:r>
    </w:p>
    <w:p w14:paraId="3F7EB1C0" w14:textId="77777777" w:rsidR="00CC1892" w:rsidRPr="00C11601" w:rsidRDefault="00CC1892" w:rsidP="00CC1892">
      <w:pPr>
        <w:rPr>
          <w:b/>
          <w:bCs/>
          <w:color w:val="000000" w:themeColor="text1"/>
        </w:rPr>
      </w:pPr>
      <w:r w:rsidRPr="00C11601">
        <w:rPr>
          <w:b/>
          <w:bCs/>
          <w:color w:val="000000" w:themeColor="text1"/>
        </w:rPr>
        <w:t>4. Show Waiting List</w:t>
      </w:r>
    </w:p>
    <w:p w14:paraId="7A75F773" w14:textId="77777777" w:rsidR="00CC1892" w:rsidRPr="00C11601" w:rsidRDefault="00CC1892" w:rsidP="00CC1892">
      <w:pPr>
        <w:rPr>
          <w:b/>
          <w:bCs/>
          <w:color w:val="000000" w:themeColor="text1"/>
        </w:rPr>
      </w:pPr>
      <w:r w:rsidRPr="00C11601">
        <w:rPr>
          <w:b/>
          <w:bCs/>
          <w:color w:val="000000" w:themeColor="text1"/>
        </w:rPr>
        <w:t>5. Search Passenger</w:t>
      </w:r>
    </w:p>
    <w:p w14:paraId="1AA2FBC7" w14:textId="77777777" w:rsidR="00CC1892" w:rsidRPr="00C11601" w:rsidRDefault="00CC1892" w:rsidP="00CC1892">
      <w:pPr>
        <w:rPr>
          <w:b/>
          <w:bCs/>
          <w:color w:val="000000" w:themeColor="text1"/>
        </w:rPr>
      </w:pPr>
      <w:r w:rsidRPr="00C11601">
        <w:rPr>
          <w:b/>
          <w:bCs/>
          <w:color w:val="000000" w:themeColor="text1"/>
        </w:rPr>
        <w:t>6. Show Summary</w:t>
      </w:r>
    </w:p>
    <w:p w14:paraId="79A1C4A6" w14:textId="77777777" w:rsidR="00CC1892" w:rsidRPr="00C11601" w:rsidRDefault="00CC1892" w:rsidP="00CC1892">
      <w:pPr>
        <w:rPr>
          <w:b/>
          <w:bCs/>
          <w:color w:val="000000" w:themeColor="text1"/>
        </w:rPr>
      </w:pPr>
      <w:r w:rsidRPr="00C11601">
        <w:rPr>
          <w:b/>
          <w:bCs/>
          <w:color w:val="000000" w:themeColor="text1"/>
        </w:rPr>
        <w:t>7. Exit</w:t>
      </w:r>
    </w:p>
    <w:p w14:paraId="4E021FD2" w14:textId="77777777" w:rsidR="00CC1892" w:rsidRPr="00C11601" w:rsidRDefault="00CC1892" w:rsidP="00CC1892">
      <w:pPr>
        <w:rPr>
          <w:b/>
          <w:bCs/>
          <w:color w:val="000000" w:themeColor="text1"/>
        </w:rPr>
      </w:pPr>
      <w:r w:rsidRPr="00C11601">
        <w:rPr>
          <w:b/>
          <w:bCs/>
          <w:color w:val="000000" w:themeColor="text1"/>
        </w:rPr>
        <w:t>Enter choice: 1</w:t>
      </w:r>
    </w:p>
    <w:p w14:paraId="428B9D85" w14:textId="77777777" w:rsidR="00CC1892" w:rsidRPr="00CC1892" w:rsidRDefault="00CC1892" w:rsidP="00CC1892">
      <w:pPr>
        <w:rPr>
          <w:color w:val="000000" w:themeColor="text1"/>
        </w:rPr>
      </w:pPr>
      <w:r w:rsidRPr="00CC1892">
        <w:rPr>
          <w:color w:val="000000" w:themeColor="text1"/>
        </w:rPr>
        <w:t>Enter passenger name: jyothika</w:t>
      </w:r>
    </w:p>
    <w:p w14:paraId="4A983958" w14:textId="44469AB6" w:rsidR="00CC1892" w:rsidRDefault="00CC1892" w:rsidP="00CC1892">
      <w:pPr>
        <w:rPr>
          <w:color w:val="000000" w:themeColor="text1"/>
        </w:rPr>
      </w:pPr>
      <w:r w:rsidRPr="00CC1892">
        <w:rPr>
          <w:color w:val="000000" w:themeColor="text1"/>
        </w:rPr>
        <w:lastRenderedPageBreak/>
        <w:t>Ticket booked successfully! ID: 1</w:t>
      </w:r>
    </w:p>
    <w:p w14:paraId="670870D9" w14:textId="77777777" w:rsidR="00CC1892" w:rsidRPr="00C11601" w:rsidRDefault="00CC1892" w:rsidP="00CC1892">
      <w:pPr>
        <w:rPr>
          <w:b/>
          <w:bCs/>
          <w:color w:val="000000" w:themeColor="text1"/>
        </w:rPr>
      </w:pPr>
      <w:r w:rsidRPr="00C11601">
        <w:rPr>
          <w:b/>
          <w:bCs/>
          <w:color w:val="000000" w:themeColor="text1"/>
        </w:rPr>
        <w:t>Enter choice: 1</w:t>
      </w:r>
    </w:p>
    <w:p w14:paraId="49DE13D7" w14:textId="77777777" w:rsidR="00CC1892" w:rsidRPr="00CC1892" w:rsidRDefault="00CC1892" w:rsidP="00CC1892">
      <w:pPr>
        <w:rPr>
          <w:color w:val="000000" w:themeColor="text1"/>
        </w:rPr>
      </w:pPr>
      <w:r w:rsidRPr="00CC1892">
        <w:rPr>
          <w:color w:val="000000" w:themeColor="text1"/>
        </w:rPr>
        <w:t xml:space="preserve">Enter passenger name: </w:t>
      </w:r>
      <w:proofErr w:type="spellStart"/>
      <w:r w:rsidRPr="00CC1892">
        <w:rPr>
          <w:color w:val="000000" w:themeColor="text1"/>
        </w:rPr>
        <w:t>ananya</w:t>
      </w:r>
      <w:proofErr w:type="spellEnd"/>
    </w:p>
    <w:p w14:paraId="0E06FB1C" w14:textId="3C785E4E" w:rsidR="00CC1892" w:rsidRDefault="00CC1892" w:rsidP="00CC1892">
      <w:pPr>
        <w:rPr>
          <w:color w:val="000000" w:themeColor="text1"/>
        </w:rPr>
      </w:pPr>
      <w:r w:rsidRPr="00CC1892">
        <w:rPr>
          <w:color w:val="000000" w:themeColor="text1"/>
        </w:rPr>
        <w:t>Ticket booked successfully! ID: 2</w:t>
      </w:r>
    </w:p>
    <w:p w14:paraId="1242422D" w14:textId="77777777" w:rsidR="00CC1892" w:rsidRPr="00C11601" w:rsidRDefault="00CC1892" w:rsidP="00CC1892">
      <w:pPr>
        <w:rPr>
          <w:b/>
          <w:bCs/>
          <w:color w:val="000000" w:themeColor="text1"/>
        </w:rPr>
      </w:pPr>
      <w:r w:rsidRPr="00C11601">
        <w:rPr>
          <w:b/>
          <w:bCs/>
          <w:color w:val="000000" w:themeColor="text1"/>
        </w:rPr>
        <w:t>Enter choice: 1</w:t>
      </w:r>
    </w:p>
    <w:p w14:paraId="12F16E60" w14:textId="77777777" w:rsidR="00CC1892" w:rsidRPr="00CC1892" w:rsidRDefault="00CC1892" w:rsidP="00CC1892">
      <w:pPr>
        <w:rPr>
          <w:color w:val="000000" w:themeColor="text1"/>
        </w:rPr>
      </w:pPr>
      <w:r w:rsidRPr="00CC1892">
        <w:rPr>
          <w:color w:val="000000" w:themeColor="text1"/>
        </w:rPr>
        <w:t xml:space="preserve">Enter passenger name: </w:t>
      </w:r>
      <w:proofErr w:type="spellStart"/>
      <w:r w:rsidRPr="00CC1892">
        <w:rPr>
          <w:color w:val="000000" w:themeColor="text1"/>
        </w:rPr>
        <w:t>harshitha</w:t>
      </w:r>
      <w:proofErr w:type="spellEnd"/>
    </w:p>
    <w:p w14:paraId="4E4F82F3" w14:textId="6459FC2C" w:rsidR="00CC1892" w:rsidRDefault="00CC1892" w:rsidP="00CC1892">
      <w:pPr>
        <w:rPr>
          <w:color w:val="000000" w:themeColor="text1"/>
        </w:rPr>
      </w:pPr>
      <w:r w:rsidRPr="00CC1892">
        <w:rPr>
          <w:color w:val="000000" w:themeColor="text1"/>
        </w:rPr>
        <w:t xml:space="preserve"> Ticket booked successfully! ID: 3</w:t>
      </w:r>
    </w:p>
    <w:p w14:paraId="7DF7E154" w14:textId="77777777" w:rsidR="00CC1892" w:rsidRPr="00C11601" w:rsidRDefault="00CC1892" w:rsidP="00CC1892">
      <w:pPr>
        <w:rPr>
          <w:b/>
          <w:bCs/>
          <w:color w:val="000000" w:themeColor="text1"/>
        </w:rPr>
      </w:pPr>
      <w:r w:rsidRPr="00C11601">
        <w:rPr>
          <w:b/>
          <w:bCs/>
          <w:color w:val="000000" w:themeColor="text1"/>
        </w:rPr>
        <w:t>Enter choice: 1</w:t>
      </w:r>
    </w:p>
    <w:p w14:paraId="298C43AF" w14:textId="77777777" w:rsidR="00CC1892" w:rsidRPr="00CC1892" w:rsidRDefault="00CC1892" w:rsidP="00CC1892">
      <w:pPr>
        <w:rPr>
          <w:color w:val="000000" w:themeColor="text1"/>
        </w:rPr>
      </w:pPr>
      <w:r w:rsidRPr="00CC1892">
        <w:rPr>
          <w:color w:val="000000" w:themeColor="text1"/>
        </w:rPr>
        <w:t xml:space="preserve">Enter passenger name: </w:t>
      </w:r>
      <w:proofErr w:type="spellStart"/>
      <w:r w:rsidRPr="00CC1892">
        <w:rPr>
          <w:color w:val="000000" w:themeColor="text1"/>
        </w:rPr>
        <w:t>sathvika</w:t>
      </w:r>
      <w:proofErr w:type="spellEnd"/>
    </w:p>
    <w:p w14:paraId="042CD59F" w14:textId="48A84DEB" w:rsidR="00CC1892" w:rsidRDefault="00CC1892" w:rsidP="00CC1892">
      <w:pPr>
        <w:rPr>
          <w:color w:val="000000" w:themeColor="text1"/>
        </w:rPr>
      </w:pPr>
      <w:r w:rsidRPr="00CC1892">
        <w:rPr>
          <w:color w:val="000000" w:themeColor="text1"/>
        </w:rPr>
        <w:t>Ticket booked successfully! ID: 4</w:t>
      </w:r>
    </w:p>
    <w:p w14:paraId="6B43C77F" w14:textId="77777777" w:rsidR="00CC1892" w:rsidRPr="00C11601" w:rsidRDefault="00CC1892" w:rsidP="00CC1892">
      <w:pPr>
        <w:rPr>
          <w:b/>
          <w:bCs/>
          <w:color w:val="000000" w:themeColor="text1"/>
        </w:rPr>
      </w:pPr>
      <w:r w:rsidRPr="00C11601">
        <w:rPr>
          <w:b/>
          <w:bCs/>
          <w:color w:val="000000" w:themeColor="text1"/>
        </w:rPr>
        <w:t>Enter choice: 1</w:t>
      </w:r>
    </w:p>
    <w:p w14:paraId="224954D7" w14:textId="72D00BB1" w:rsidR="00CC1892" w:rsidRPr="00CC1892" w:rsidRDefault="00CC1892" w:rsidP="00CC1892">
      <w:pPr>
        <w:rPr>
          <w:color w:val="000000" w:themeColor="text1"/>
        </w:rPr>
      </w:pPr>
      <w:r w:rsidRPr="00CC1892">
        <w:rPr>
          <w:color w:val="000000" w:themeColor="text1"/>
        </w:rPr>
        <w:t xml:space="preserve">Enter passenger name: </w:t>
      </w:r>
      <w:proofErr w:type="spellStart"/>
      <w:r w:rsidRPr="00CC1892">
        <w:rPr>
          <w:color w:val="000000" w:themeColor="text1"/>
        </w:rPr>
        <w:t>bhanu</w:t>
      </w:r>
      <w:proofErr w:type="spellEnd"/>
    </w:p>
    <w:p w14:paraId="1475FCB2" w14:textId="51E6C623" w:rsidR="00CC1892" w:rsidRDefault="00CC1892" w:rsidP="00CC1892">
      <w:pPr>
        <w:rPr>
          <w:color w:val="000000" w:themeColor="text1"/>
        </w:rPr>
      </w:pPr>
      <w:r w:rsidRPr="00CC1892">
        <w:rPr>
          <w:color w:val="000000" w:themeColor="text1"/>
        </w:rPr>
        <w:t>Ticket booked successfully! ID: 5</w:t>
      </w:r>
    </w:p>
    <w:p w14:paraId="09526A32" w14:textId="77777777" w:rsidR="00CC1892" w:rsidRPr="00C11601" w:rsidRDefault="00CC1892" w:rsidP="00CC1892">
      <w:pPr>
        <w:rPr>
          <w:b/>
          <w:bCs/>
          <w:color w:val="000000" w:themeColor="text1"/>
        </w:rPr>
      </w:pPr>
      <w:r w:rsidRPr="00C11601">
        <w:rPr>
          <w:b/>
          <w:bCs/>
          <w:color w:val="000000" w:themeColor="text1"/>
        </w:rPr>
        <w:t>Enter choice: 1</w:t>
      </w:r>
    </w:p>
    <w:p w14:paraId="39C0BFA1" w14:textId="77777777" w:rsidR="00CC1892" w:rsidRPr="00CC1892" w:rsidRDefault="00CC1892" w:rsidP="00CC1892">
      <w:pPr>
        <w:rPr>
          <w:color w:val="000000" w:themeColor="text1"/>
        </w:rPr>
      </w:pPr>
      <w:r w:rsidRPr="00CC1892">
        <w:rPr>
          <w:color w:val="000000" w:themeColor="text1"/>
        </w:rPr>
        <w:t xml:space="preserve">Enter passenger name: </w:t>
      </w:r>
      <w:proofErr w:type="spellStart"/>
      <w:r w:rsidRPr="00CC1892">
        <w:rPr>
          <w:color w:val="000000" w:themeColor="text1"/>
        </w:rPr>
        <w:t>sneha</w:t>
      </w:r>
      <w:proofErr w:type="spellEnd"/>
    </w:p>
    <w:p w14:paraId="3FA98265" w14:textId="5CD1BD88" w:rsidR="00CC1892" w:rsidRDefault="00CC1892" w:rsidP="00CC1892">
      <w:pPr>
        <w:rPr>
          <w:color w:val="000000" w:themeColor="text1"/>
        </w:rPr>
      </w:pPr>
      <w:r w:rsidRPr="00CC1892">
        <w:rPr>
          <w:color w:val="000000" w:themeColor="text1"/>
        </w:rPr>
        <w:t xml:space="preserve"> All seats full! Added to waiting list. ID: 7</w:t>
      </w:r>
    </w:p>
    <w:p w14:paraId="6AF4BD54" w14:textId="77777777" w:rsidR="00CC1892" w:rsidRPr="00C11601" w:rsidRDefault="00CC1892" w:rsidP="00CC1892">
      <w:pPr>
        <w:rPr>
          <w:b/>
          <w:bCs/>
          <w:color w:val="000000" w:themeColor="text1"/>
        </w:rPr>
      </w:pPr>
      <w:r w:rsidRPr="00C11601">
        <w:rPr>
          <w:b/>
          <w:bCs/>
          <w:color w:val="000000" w:themeColor="text1"/>
        </w:rPr>
        <w:t>Enter choice: 3</w:t>
      </w:r>
    </w:p>
    <w:p w14:paraId="6C974585" w14:textId="1DDB1287" w:rsidR="00CC1892" w:rsidRPr="00CC1892" w:rsidRDefault="00CC1892" w:rsidP="00CC1892">
      <w:pPr>
        <w:rPr>
          <w:color w:val="000000" w:themeColor="text1"/>
        </w:rPr>
      </w:pPr>
      <w:r w:rsidRPr="00CC1892">
        <w:rPr>
          <w:color w:val="000000" w:themeColor="text1"/>
        </w:rPr>
        <w:t>Booked Passengers:</w:t>
      </w:r>
    </w:p>
    <w:p w14:paraId="0252EA78" w14:textId="77777777" w:rsidR="00CC1892" w:rsidRPr="00CC1892" w:rsidRDefault="00CC1892" w:rsidP="00CC1892">
      <w:pPr>
        <w:rPr>
          <w:color w:val="000000" w:themeColor="text1"/>
        </w:rPr>
      </w:pPr>
      <w:r w:rsidRPr="00CC1892">
        <w:rPr>
          <w:color w:val="000000" w:themeColor="text1"/>
        </w:rPr>
        <w:t xml:space="preserve">  ID: 5   | Name: </w:t>
      </w:r>
      <w:proofErr w:type="spellStart"/>
      <w:r w:rsidRPr="00CC1892">
        <w:rPr>
          <w:color w:val="000000" w:themeColor="text1"/>
        </w:rPr>
        <w:t>bhanu</w:t>
      </w:r>
      <w:proofErr w:type="spellEnd"/>
    </w:p>
    <w:p w14:paraId="41F9A77B" w14:textId="77777777" w:rsidR="00CC1892" w:rsidRPr="00CC1892" w:rsidRDefault="00CC1892" w:rsidP="00CC1892">
      <w:pPr>
        <w:rPr>
          <w:color w:val="000000" w:themeColor="text1"/>
        </w:rPr>
      </w:pPr>
      <w:r w:rsidRPr="00CC1892">
        <w:rPr>
          <w:color w:val="000000" w:themeColor="text1"/>
        </w:rPr>
        <w:t xml:space="preserve">  ID: 4   | Name: </w:t>
      </w:r>
      <w:proofErr w:type="spellStart"/>
      <w:r w:rsidRPr="00CC1892">
        <w:rPr>
          <w:color w:val="000000" w:themeColor="text1"/>
        </w:rPr>
        <w:t>sathvika</w:t>
      </w:r>
      <w:proofErr w:type="spellEnd"/>
    </w:p>
    <w:p w14:paraId="219AE1C5" w14:textId="77777777" w:rsidR="00CC1892" w:rsidRPr="00CC1892" w:rsidRDefault="00CC1892" w:rsidP="00CC1892">
      <w:pPr>
        <w:rPr>
          <w:color w:val="000000" w:themeColor="text1"/>
        </w:rPr>
      </w:pPr>
      <w:r w:rsidRPr="00CC1892">
        <w:rPr>
          <w:color w:val="000000" w:themeColor="text1"/>
        </w:rPr>
        <w:t xml:space="preserve">  ID: 3   | Name: </w:t>
      </w:r>
      <w:proofErr w:type="spellStart"/>
      <w:r w:rsidRPr="00CC1892">
        <w:rPr>
          <w:color w:val="000000" w:themeColor="text1"/>
        </w:rPr>
        <w:t>harshitha</w:t>
      </w:r>
      <w:proofErr w:type="spellEnd"/>
    </w:p>
    <w:p w14:paraId="4DD40301" w14:textId="77777777" w:rsidR="00CC1892" w:rsidRPr="00CC1892" w:rsidRDefault="00CC1892" w:rsidP="00CC1892">
      <w:pPr>
        <w:rPr>
          <w:color w:val="000000" w:themeColor="text1"/>
        </w:rPr>
      </w:pPr>
      <w:r w:rsidRPr="00CC1892">
        <w:rPr>
          <w:color w:val="000000" w:themeColor="text1"/>
        </w:rPr>
        <w:t xml:space="preserve">  ID: 2   | Name: </w:t>
      </w:r>
      <w:proofErr w:type="spellStart"/>
      <w:r w:rsidRPr="00CC1892">
        <w:rPr>
          <w:color w:val="000000" w:themeColor="text1"/>
        </w:rPr>
        <w:t>ananya</w:t>
      </w:r>
      <w:proofErr w:type="spellEnd"/>
    </w:p>
    <w:p w14:paraId="5326FE3F" w14:textId="59841F4B" w:rsidR="00CC1892" w:rsidRDefault="00CC1892" w:rsidP="00CC1892">
      <w:pPr>
        <w:rPr>
          <w:color w:val="000000" w:themeColor="text1"/>
        </w:rPr>
      </w:pPr>
      <w:r w:rsidRPr="00CC1892">
        <w:rPr>
          <w:color w:val="000000" w:themeColor="text1"/>
        </w:rPr>
        <w:t xml:space="preserve">  ID: 1   | Name: jyothika</w:t>
      </w:r>
    </w:p>
    <w:p w14:paraId="630B6010" w14:textId="77777777" w:rsidR="00C11601" w:rsidRPr="00C11601" w:rsidRDefault="00CC1892" w:rsidP="00CC1892">
      <w:pPr>
        <w:rPr>
          <w:b/>
          <w:bCs/>
          <w:color w:val="000000" w:themeColor="text1"/>
        </w:rPr>
      </w:pPr>
      <w:r w:rsidRPr="00C11601">
        <w:rPr>
          <w:b/>
          <w:bCs/>
          <w:color w:val="000000" w:themeColor="text1"/>
        </w:rPr>
        <w:t>Enter choice: 4</w:t>
      </w:r>
    </w:p>
    <w:p w14:paraId="51F35593" w14:textId="7191021F" w:rsidR="00CC1892" w:rsidRPr="00CC1892" w:rsidRDefault="00CC1892" w:rsidP="00CC1892">
      <w:pPr>
        <w:rPr>
          <w:rFonts w:hint="eastAsia"/>
          <w:color w:val="000000" w:themeColor="text1"/>
        </w:rPr>
      </w:pPr>
      <w:r w:rsidRPr="00CC1892">
        <w:rPr>
          <w:rFonts w:hint="eastAsia"/>
          <w:color w:val="000000" w:themeColor="text1"/>
        </w:rPr>
        <w:t>Waiting List:</w:t>
      </w:r>
    </w:p>
    <w:p w14:paraId="056EC4FA" w14:textId="77777777" w:rsidR="00C11601" w:rsidRDefault="00CC1892" w:rsidP="00CC1892">
      <w:pPr>
        <w:rPr>
          <w:color w:val="000000" w:themeColor="text1"/>
        </w:rPr>
      </w:pPr>
      <w:r w:rsidRPr="00CC1892">
        <w:rPr>
          <w:color w:val="000000" w:themeColor="text1"/>
        </w:rPr>
        <w:t xml:space="preserve">  ID: 6   | Name: </w:t>
      </w:r>
      <w:r w:rsidR="00C11601">
        <w:rPr>
          <w:color w:val="000000" w:themeColor="text1"/>
        </w:rPr>
        <w:t>Sneha</w:t>
      </w:r>
    </w:p>
    <w:p w14:paraId="472E5404" w14:textId="79BDE7B3" w:rsidR="00CC1892" w:rsidRPr="00C11601" w:rsidRDefault="00CC1892" w:rsidP="00CC1892">
      <w:pPr>
        <w:rPr>
          <w:b/>
          <w:bCs/>
          <w:color w:val="000000" w:themeColor="text1"/>
        </w:rPr>
      </w:pPr>
      <w:r w:rsidRPr="00C11601">
        <w:rPr>
          <w:b/>
          <w:bCs/>
          <w:color w:val="000000" w:themeColor="text1"/>
        </w:rPr>
        <w:lastRenderedPageBreak/>
        <w:t>Enter choice: 6</w:t>
      </w:r>
    </w:p>
    <w:p w14:paraId="2F26644D" w14:textId="77777777" w:rsidR="00CC1892" w:rsidRPr="00CC1892" w:rsidRDefault="00CC1892" w:rsidP="00CC1892">
      <w:pPr>
        <w:rPr>
          <w:color w:val="000000" w:themeColor="text1"/>
        </w:rPr>
      </w:pPr>
      <w:r w:rsidRPr="00CC1892">
        <w:rPr>
          <w:color w:val="000000" w:themeColor="text1"/>
        </w:rPr>
        <w:t>===== SUMMARY =====</w:t>
      </w:r>
    </w:p>
    <w:p w14:paraId="6EE2B410" w14:textId="77777777" w:rsidR="00CC1892" w:rsidRPr="00CC1892" w:rsidRDefault="00CC1892" w:rsidP="00CC1892">
      <w:pPr>
        <w:rPr>
          <w:color w:val="000000" w:themeColor="text1"/>
        </w:rPr>
      </w:pPr>
      <w:r w:rsidRPr="00CC1892">
        <w:rPr>
          <w:color w:val="000000" w:themeColor="text1"/>
        </w:rPr>
        <w:t>Total Booked Seats: 5 / 5</w:t>
      </w:r>
    </w:p>
    <w:p w14:paraId="0A22BEB4" w14:textId="3602923B" w:rsidR="00CC1892" w:rsidRPr="00CC1892" w:rsidRDefault="00CC1892" w:rsidP="00CC1892">
      <w:pPr>
        <w:rPr>
          <w:color w:val="000000" w:themeColor="text1"/>
        </w:rPr>
      </w:pPr>
      <w:r w:rsidRPr="00CC1892">
        <w:rPr>
          <w:color w:val="000000" w:themeColor="text1"/>
        </w:rPr>
        <w:t xml:space="preserve">Total Waiting Passengers: </w:t>
      </w:r>
      <w:r w:rsidR="00C11601">
        <w:rPr>
          <w:color w:val="000000" w:themeColor="text1"/>
        </w:rPr>
        <w:t>1</w:t>
      </w:r>
    </w:p>
    <w:p w14:paraId="003BBC88" w14:textId="45900812" w:rsidR="00CC1892" w:rsidRDefault="00CC1892" w:rsidP="00CC1892">
      <w:pPr>
        <w:rPr>
          <w:color w:val="000000" w:themeColor="text1"/>
        </w:rPr>
      </w:pPr>
      <w:r w:rsidRPr="00CC1892">
        <w:rPr>
          <w:color w:val="000000" w:themeColor="text1"/>
        </w:rPr>
        <w:t xml:space="preserve">Next Waiting Passenger: </w:t>
      </w:r>
      <w:proofErr w:type="spellStart"/>
      <w:proofErr w:type="gramStart"/>
      <w:r w:rsidRPr="00CC1892">
        <w:rPr>
          <w:color w:val="000000" w:themeColor="text1"/>
        </w:rPr>
        <w:t>s</w:t>
      </w:r>
      <w:r w:rsidR="00C11601">
        <w:rPr>
          <w:color w:val="000000" w:themeColor="text1"/>
        </w:rPr>
        <w:t>neha</w:t>
      </w:r>
      <w:proofErr w:type="spellEnd"/>
      <w:r w:rsidRPr="00CC1892">
        <w:rPr>
          <w:color w:val="000000" w:themeColor="text1"/>
        </w:rPr>
        <w:t>(</w:t>
      </w:r>
      <w:proofErr w:type="gramEnd"/>
      <w:r w:rsidRPr="00CC1892">
        <w:rPr>
          <w:color w:val="000000" w:themeColor="text1"/>
        </w:rPr>
        <w:t>ID:6)</w:t>
      </w:r>
    </w:p>
    <w:p w14:paraId="4BF4B5C1" w14:textId="77777777" w:rsidR="00CC1892" w:rsidRPr="00C11601" w:rsidRDefault="00CC1892" w:rsidP="00CC1892">
      <w:pPr>
        <w:rPr>
          <w:b/>
          <w:bCs/>
          <w:color w:val="000000" w:themeColor="text1"/>
        </w:rPr>
      </w:pPr>
      <w:r w:rsidRPr="00C11601">
        <w:rPr>
          <w:b/>
          <w:bCs/>
          <w:color w:val="000000" w:themeColor="text1"/>
        </w:rPr>
        <w:t>Enter choice: 2</w:t>
      </w:r>
    </w:p>
    <w:p w14:paraId="05ED88D4" w14:textId="77777777" w:rsidR="00CC1892" w:rsidRPr="00CC1892" w:rsidRDefault="00CC1892" w:rsidP="00CC1892">
      <w:pPr>
        <w:rPr>
          <w:color w:val="000000" w:themeColor="text1"/>
        </w:rPr>
      </w:pPr>
      <w:r w:rsidRPr="00CC1892">
        <w:rPr>
          <w:color w:val="000000" w:themeColor="text1"/>
        </w:rPr>
        <w:t>Enter passenger ID to cancel: 1</w:t>
      </w:r>
    </w:p>
    <w:p w14:paraId="04A6ED15" w14:textId="12314B15" w:rsidR="00CC1892" w:rsidRPr="00CC1892" w:rsidRDefault="00CC1892" w:rsidP="00CC1892">
      <w:pPr>
        <w:rPr>
          <w:color w:val="000000" w:themeColor="text1"/>
        </w:rPr>
      </w:pPr>
      <w:r w:rsidRPr="00CC1892">
        <w:rPr>
          <w:color w:val="000000" w:themeColor="text1"/>
        </w:rPr>
        <w:t>Ticket cancelled successfully!</w:t>
      </w:r>
    </w:p>
    <w:p w14:paraId="46DF47C4" w14:textId="75225A9E" w:rsidR="00CC1892" w:rsidRDefault="00CC1892" w:rsidP="00CC1892">
      <w:pPr>
        <w:rPr>
          <w:color w:val="000000" w:themeColor="text1"/>
        </w:rPr>
      </w:pPr>
      <w:r w:rsidRPr="00CC1892">
        <w:rPr>
          <w:rFonts w:hint="eastAsia"/>
          <w:color w:val="000000" w:themeColor="text1"/>
        </w:rPr>
        <w:t>Passenger '</w:t>
      </w:r>
      <w:proofErr w:type="spellStart"/>
      <w:r w:rsidRPr="00CC1892">
        <w:rPr>
          <w:rFonts w:hint="eastAsia"/>
          <w:color w:val="000000" w:themeColor="text1"/>
        </w:rPr>
        <w:t>s</w:t>
      </w:r>
      <w:r w:rsidR="00C11601">
        <w:rPr>
          <w:color w:val="000000" w:themeColor="text1"/>
        </w:rPr>
        <w:t>neha</w:t>
      </w:r>
      <w:proofErr w:type="spellEnd"/>
      <w:r w:rsidRPr="00CC1892">
        <w:rPr>
          <w:rFonts w:hint="eastAsia"/>
          <w:color w:val="000000" w:themeColor="text1"/>
        </w:rPr>
        <w:t>' (ID:6) moved from waiting list to booked list.</w:t>
      </w:r>
    </w:p>
    <w:p w14:paraId="77208C47" w14:textId="77777777" w:rsidR="00CC1892" w:rsidRPr="00C11601" w:rsidRDefault="00CC1892" w:rsidP="00CC1892">
      <w:pPr>
        <w:rPr>
          <w:b/>
          <w:bCs/>
          <w:color w:val="000000" w:themeColor="text1"/>
        </w:rPr>
      </w:pPr>
      <w:r w:rsidRPr="00C11601">
        <w:rPr>
          <w:b/>
          <w:bCs/>
          <w:color w:val="000000" w:themeColor="text1"/>
        </w:rPr>
        <w:t>Enter choice: 7</w:t>
      </w:r>
    </w:p>
    <w:p w14:paraId="66C0B020" w14:textId="36B27DD3" w:rsidR="00CC1892" w:rsidRPr="00CC1892" w:rsidRDefault="00CC1892" w:rsidP="00CC1892">
      <w:pPr>
        <w:rPr>
          <w:color w:val="000000" w:themeColor="text1"/>
        </w:rPr>
      </w:pPr>
      <w:r w:rsidRPr="00CC1892">
        <w:rPr>
          <w:color w:val="000000" w:themeColor="text1"/>
        </w:rPr>
        <w:t>Exiting... All memory freed.</w:t>
      </w:r>
    </w:p>
    <w:p w14:paraId="3586C3C6" w14:textId="77777777" w:rsidR="00CC1892" w:rsidRPr="00CC1892" w:rsidRDefault="00CC1892" w:rsidP="00CC1892">
      <w:pPr>
        <w:rPr>
          <w:b/>
          <w:bCs/>
          <w:color w:val="4F81BD" w:themeColor="accent1"/>
          <w:sz w:val="26"/>
          <w:szCs w:val="26"/>
        </w:rPr>
      </w:pPr>
    </w:p>
    <w:p w14:paraId="6D037EB6" w14:textId="77777777" w:rsidR="008F13FC" w:rsidRDefault="0095238F">
      <w:pPr>
        <w:pStyle w:val="Heading2"/>
      </w:pPr>
      <w:r>
        <w:t>Conclusion</w:t>
      </w:r>
    </w:p>
    <w:p w14:paraId="3A20FB89" w14:textId="77777777" w:rsidR="008F13FC" w:rsidRDefault="0095238F">
      <w:r>
        <w:t>This mini project successfully demonstrates the practical application of Data Structures using C. It efficiently manages booking, cancellation, and waiting lists using linked lists and queues.</w:t>
      </w:r>
    </w:p>
    <w:sectPr w:rsidR="008F13F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91450866">
    <w:abstractNumId w:val="8"/>
  </w:num>
  <w:num w:numId="2" w16cid:durableId="1725177891">
    <w:abstractNumId w:val="6"/>
  </w:num>
  <w:num w:numId="3" w16cid:durableId="520122346">
    <w:abstractNumId w:val="5"/>
  </w:num>
  <w:num w:numId="4" w16cid:durableId="900363006">
    <w:abstractNumId w:val="4"/>
  </w:num>
  <w:num w:numId="5" w16cid:durableId="109398870">
    <w:abstractNumId w:val="7"/>
  </w:num>
  <w:num w:numId="6" w16cid:durableId="69469129">
    <w:abstractNumId w:val="3"/>
  </w:num>
  <w:num w:numId="7" w16cid:durableId="74278523">
    <w:abstractNumId w:val="2"/>
  </w:num>
  <w:num w:numId="8" w16cid:durableId="678045706">
    <w:abstractNumId w:val="1"/>
  </w:num>
  <w:num w:numId="9" w16cid:durableId="671034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706B92"/>
    <w:rsid w:val="008F13FC"/>
    <w:rsid w:val="0095238F"/>
    <w:rsid w:val="00AA1D8D"/>
    <w:rsid w:val="00B47730"/>
    <w:rsid w:val="00C11601"/>
    <w:rsid w:val="00C7422A"/>
    <w:rsid w:val="00CB0664"/>
    <w:rsid w:val="00CC129E"/>
    <w:rsid w:val="00CC1892"/>
    <w:rsid w:val="00F335F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10B6D798-869D-44B7-8E9A-273CF8E41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1126</Words>
  <Characters>6420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7531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jyothika kore</cp:lastModifiedBy>
  <cp:revision>2</cp:revision>
  <dcterms:created xsi:type="dcterms:W3CDTF">2025-10-22T14:39:00Z</dcterms:created>
  <dcterms:modified xsi:type="dcterms:W3CDTF">2025-10-22T14:39:00Z</dcterms:modified>
  <cp:category/>
</cp:coreProperties>
</file>